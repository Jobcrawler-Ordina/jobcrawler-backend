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B90" w:rsidRPr="007A7B90" w:rsidRDefault="007A7B90" w:rsidP="007A7B90">
      <w:pPr>
        <w:pStyle w:val="Kop1zondernummerOrdina"/>
        <w:rPr>
          <w:rFonts w:asciiTheme="minorHAnsi" w:hAnsiTheme="minorHAnsi"/>
          <w:sz w:val="36"/>
          <w:szCs w:val="36"/>
          <w:lang w:val="en-US"/>
        </w:rPr>
      </w:pPr>
    </w:p>
    <w:p w:rsidR="007A7B90" w:rsidRPr="007A7B90" w:rsidRDefault="007A7B90" w:rsidP="002E4736">
      <w:pPr>
        <w:pStyle w:val="Kop1"/>
        <w:numPr>
          <w:ilvl w:val="0"/>
          <w:numId w:val="0"/>
        </w:numPr>
        <w:rPr>
          <w:lang w:val="en-US"/>
        </w:rPr>
      </w:pPr>
      <w:proofErr w:type="spellStart"/>
      <w:r w:rsidRPr="007A7B90">
        <w:rPr>
          <w:lang w:val="en-US"/>
        </w:rPr>
        <w:t>Documentatie</w:t>
      </w:r>
      <w:proofErr w:type="spellEnd"/>
      <w:r w:rsidRPr="007A7B90">
        <w:rPr>
          <w:lang w:val="en-US"/>
        </w:rPr>
        <w:t xml:space="preserve"> </w:t>
      </w:r>
      <w:proofErr w:type="spellStart"/>
      <w:r w:rsidRPr="007A7B90">
        <w:rPr>
          <w:lang w:val="en-US"/>
        </w:rPr>
        <w:t>Jobcrawler</w:t>
      </w:r>
      <w:proofErr w:type="spellEnd"/>
    </w:p>
    <w:p w:rsidR="007A7B90" w:rsidRPr="007A7B90" w:rsidRDefault="007A7B90" w:rsidP="007A7B90">
      <w:pPr>
        <w:pStyle w:val="BasistekstOrdina"/>
        <w:rPr>
          <w:lang w:val="en-US"/>
        </w:rPr>
      </w:pPr>
    </w:p>
    <w:p w:rsidR="00320179" w:rsidRPr="007A7B90" w:rsidRDefault="007A7B90" w:rsidP="007A7B90">
      <w:pPr>
        <w:pStyle w:val="Kop2zondernummerOrdina"/>
        <w:rPr>
          <w:lang w:val="en-US"/>
        </w:rPr>
      </w:pPr>
      <w:proofErr w:type="spellStart"/>
      <w:r w:rsidRPr="007A7B90">
        <w:rPr>
          <w:lang w:val="en-US"/>
        </w:rPr>
        <w:t>Functioneel</w:t>
      </w:r>
      <w:proofErr w:type="spellEnd"/>
      <w:r w:rsidRPr="007A7B90">
        <w:rPr>
          <w:lang w:val="en-US"/>
        </w:rPr>
        <w:t xml:space="preserve"> </w:t>
      </w:r>
    </w:p>
    <w:p w:rsidR="007A7B90" w:rsidRPr="007A7B90" w:rsidRDefault="007A7B90" w:rsidP="007A7B90">
      <w:pPr>
        <w:pStyle w:val="Kop3zondernummerOrdina"/>
        <w:rPr>
          <w:lang w:val="en-US"/>
        </w:rPr>
      </w:pPr>
      <w:r w:rsidRPr="007A7B90">
        <w:rPr>
          <w:lang w:val="en-US"/>
        </w:rPr>
        <w:t>Us</w:t>
      </w:r>
    </w:p>
    <w:p w:rsidR="007A7B90" w:rsidRPr="007A7B90" w:rsidRDefault="007A7B90" w:rsidP="006621DA">
      <w:pPr>
        <w:pStyle w:val="BasistekstOrdina"/>
        <w:rPr>
          <w:lang w:val="en-US"/>
        </w:rPr>
      </w:pPr>
      <w:r w:rsidRPr="007A7B90">
        <w:rPr>
          <w:lang w:val="en-US"/>
        </w:rPr>
        <w:t>Use cases</w:t>
      </w:r>
    </w:p>
    <w:p w:rsidR="007A7B90" w:rsidRDefault="007A7B90" w:rsidP="006621DA">
      <w:pPr>
        <w:pStyle w:val="BasistekstOrdina"/>
      </w:pPr>
      <w:r>
        <w:t>Schermbeschrijvingen</w:t>
      </w:r>
    </w:p>
    <w:p w:rsidR="007A7B90" w:rsidRDefault="007A7B90" w:rsidP="006621DA">
      <w:pPr>
        <w:pStyle w:val="BasistekstOrdina"/>
      </w:pPr>
    </w:p>
    <w:p w:rsidR="007A7B90" w:rsidRPr="007A7B90" w:rsidRDefault="007A7B90" w:rsidP="006621DA">
      <w:pPr>
        <w:pStyle w:val="BasistekstOrdina"/>
      </w:pPr>
    </w:p>
    <w:sectPr w:rsidR="007A7B90" w:rsidRPr="007A7B90" w:rsidSect="00A77048">
      <w:pgSz w:w="11906" w:h="16838" w:code="9"/>
      <w:pgMar w:top="1531" w:right="1418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C6F" w:rsidRPr="00C75D01" w:rsidRDefault="00094C6F" w:rsidP="00C75D01">
      <w:pPr>
        <w:pStyle w:val="Voettekst"/>
      </w:pPr>
    </w:p>
  </w:endnote>
  <w:endnote w:type="continuationSeparator" w:id="0">
    <w:p w:rsidR="00094C6F" w:rsidRPr="00C75D01" w:rsidRDefault="00094C6F" w:rsidP="00C75D01">
      <w:pPr>
        <w:pStyle w:val="Voe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Condense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Roboto Condensed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C6F" w:rsidRPr="00C75D01" w:rsidRDefault="00094C6F" w:rsidP="00C75D01">
      <w:pPr>
        <w:pStyle w:val="Voettekst"/>
      </w:pPr>
    </w:p>
  </w:footnote>
  <w:footnote w:type="continuationSeparator" w:id="0">
    <w:p w:rsidR="00094C6F" w:rsidRPr="00C75D01" w:rsidRDefault="00094C6F" w:rsidP="00C75D01">
      <w:pPr>
        <w:pStyle w:val="Voetteks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B0A3D"/>
    <w:multiLevelType w:val="multilevel"/>
    <w:tmpl w:val="9E50E438"/>
    <w:styleLink w:val="OpsommingbolletjeOrdina"/>
    <w:lvl w:ilvl="0">
      <w:start w:val="1"/>
      <w:numFmt w:val="bullet"/>
      <w:pStyle w:val="Opsommingbolletje1eniveauOrdina"/>
      <w:lvlText w:val="•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bolletje2eniveauOrdina"/>
      <w:lvlText w:val="•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bolletje3eniveauOrdina"/>
      <w:lvlText w:val="•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0BC24928"/>
    <w:multiLevelType w:val="multilevel"/>
    <w:tmpl w:val="B4BACAD8"/>
    <w:styleLink w:val="OpsommingstreepjeOrdina"/>
    <w:lvl w:ilvl="0">
      <w:start w:val="1"/>
      <w:numFmt w:val="bullet"/>
      <w:pStyle w:val="Opsommingstreepje1eniveauOrdina"/>
      <w:lvlText w:val="–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streepje2eniveauOrdina"/>
      <w:lvlText w:val="–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streepje3eniveauOrdina"/>
      <w:lvlText w:val="–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0EA27EB4"/>
    <w:multiLevelType w:val="multilevel"/>
    <w:tmpl w:val="B80072F2"/>
    <w:numStyleLink w:val="KopnummeringOrdina"/>
  </w:abstractNum>
  <w:abstractNum w:abstractNumId="13" w15:restartNumberingAfterBreak="0">
    <w:nsid w:val="10B933AC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2879C7"/>
    <w:multiLevelType w:val="multilevel"/>
    <w:tmpl w:val="89367262"/>
    <w:numStyleLink w:val="OpsommingnummerOrdina"/>
  </w:abstractNum>
  <w:abstractNum w:abstractNumId="16" w15:restartNumberingAfterBreak="0">
    <w:nsid w:val="2D665843"/>
    <w:multiLevelType w:val="multilevel"/>
    <w:tmpl w:val="90A8103A"/>
    <w:styleLink w:val="BijlagenummeringOrdina"/>
    <w:lvl w:ilvl="0">
      <w:start w:val="1"/>
      <w:numFmt w:val="decimal"/>
      <w:pStyle w:val="Bijlagekop1Ordina"/>
      <w:suff w:val="space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Ordina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7" w15:restartNumberingAfterBreak="0">
    <w:nsid w:val="2D7E06B0"/>
    <w:multiLevelType w:val="multilevel"/>
    <w:tmpl w:val="9200769E"/>
    <w:styleLink w:val="OpsommingkleineletterOrdina"/>
    <w:lvl w:ilvl="0">
      <w:start w:val="1"/>
      <w:numFmt w:val="lowerLetter"/>
      <w:pStyle w:val="Opsommingkleinelett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Opsommingkleinelett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lowerLetter"/>
      <w:pStyle w:val="Opsommingkleinelett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552" w:hanging="284"/>
      </w:pPr>
      <w:rPr>
        <w:rFonts w:hint="default"/>
      </w:rPr>
    </w:lvl>
  </w:abstractNum>
  <w:abstractNum w:abstractNumId="18" w15:restartNumberingAfterBreak="0">
    <w:nsid w:val="398A2A0C"/>
    <w:multiLevelType w:val="multilevel"/>
    <w:tmpl w:val="89367262"/>
    <w:styleLink w:val="OpsommingnummerOrdina"/>
    <w:lvl w:ilvl="0">
      <w:start w:val="1"/>
      <w:numFmt w:val="decimal"/>
      <w:pStyle w:val="Opsommingnumm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Opsommingnumm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Opsommingnumm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3FB11EAB"/>
    <w:multiLevelType w:val="multilevel"/>
    <w:tmpl w:val="8576664C"/>
    <w:numStyleLink w:val="OpsommingtekenOrdina"/>
  </w:abstractNum>
  <w:abstractNum w:abstractNumId="20" w15:restartNumberingAfterBreak="0">
    <w:nsid w:val="40EF61F8"/>
    <w:multiLevelType w:val="multilevel"/>
    <w:tmpl w:val="B80072F2"/>
    <w:styleLink w:val="KopnummeringOrdina"/>
    <w:lvl w:ilvl="0">
      <w:start w:val="1"/>
      <w:numFmt w:val="decimal"/>
      <w:pStyle w:val="Kop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1" w15:restartNumberingAfterBreak="0">
    <w:nsid w:val="46A60AA0"/>
    <w:multiLevelType w:val="multilevel"/>
    <w:tmpl w:val="C9FA2D30"/>
    <w:styleLink w:val="OpsommingopenrondjeOrdina"/>
    <w:lvl w:ilvl="0">
      <w:start w:val="1"/>
      <w:numFmt w:val="bullet"/>
      <w:pStyle w:val="Opsommingopenrondje1eniveauOrdina"/>
      <w:lvlText w:val="○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openrondje2eniveauOrdina"/>
      <w:lvlText w:val="○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openrondje3eniveauOrdina"/>
      <w:lvlText w:val="○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○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○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○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○"/>
      <w:lvlJc w:val="left"/>
      <w:pPr>
        <w:ind w:left="2556" w:hanging="284"/>
      </w:pPr>
      <w:rPr>
        <w:rFonts w:hint="default"/>
      </w:rPr>
    </w:lvl>
  </w:abstractNum>
  <w:abstractNum w:abstractNumId="22" w15:restartNumberingAfterBreak="0">
    <w:nsid w:val="49E04A53"/>
    <w:multiLevelType w:val="multilevel"/>
    <w:tmpl w:val="7FB6E594"/>
    <w:styleLink w:val="AgendapuntlijstOrdina"/>
    <w:lvl w:ilvl="0">
      <w:start w:val="1"/>
      <w:numFmt w:val="decimal"/>
      <w:pStyle w:val="AgendapuntOrdina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F335A0"/>
    <w:multiLevelType w:val="multilevel"/>
    <w:tmpl w:val="8576664C"/>
    <w:styleLink w:val="OpsommingtekenOrdina"/>
    <w:lvl w:ilvl="0">
      <w:start w:val="1"/>
      <w:numFmt w:val="bullet"/>
      <w:pStyle w:val="Opsommingteken1eniveauOrdina"/>
      <w:lvlText w:val="•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pStyle w:val="Opsommingteken2eniveauOrdina"/>
      <w:lvlText w:val="○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pStyle w:val="Opsommingteken3eniveauOrdina"/>
      <w:lvlText w:val="‒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hint="default"/>
        <w:color w:val="000000" w:themeColor="text1"/>
      </w:rPr>
    </w:lvl>
  </w:abstractNum>
  <w:abstractNum w:abstractNumId="25" w15:restartNumberingAfterBreak="0">
    <w:nsid w:val="6C6644DD"/>
    <w:multiLevelType w:val="multilevel"/>
    <w:tmpl w:val="9E50E438"/>
    <w:numStyleLink w:val="OpsommingbolletjeOrdina"/>
  </w:abstractNum>
  <w:abstractNum w:abstractNumId="26" w15:restartNumberingAfterBreak="0">
    <w:nsid w:val="6CAB1E63"/>
    <w:multiLevelType w:val="multilevel"/>
    <w:tmpl w:val="7FB6E594"/>
    <w:numStyleLink w:val="AgendapuntlijstOrdina"/>
  </w:abstractNum>
  <w:abstractNum w:abstractNumId="27" w15:restartNumberingAfterBreak="0">
    <w:nsid w:val="6E7370EC"/>
    <w:multiLevelType w:val="multilevel"/>
    <w:tmpl w:val="9200769E"/>
    <w:numStyleLink w:val="OpsommingkleineletterOrdina"/>
  </w:abstractNum>
  <w:abstractNum w:abstractNumId="28" w15:restartNumberingAfterBreak="0">
    <w:nsid w:val="7038598F"/>
    <w:multiLevelType w:val="multilevel"/>
    <w:tmpl w:val="90A8103A"/>
    <w:numStyleLink w:val="BijlagenummeringOrdina"/>
  </w:abstractNum>
  <w:abstractNum w:abstractNumId="29" w15:restartNumberingAfterBreak="0">
    <w:nsid w:val="70EC4E8C"/>
    <w:multiLevelType w:val="multilevel"/>
    <w:tmpl w:val="C9FA2D30"/>
    <w:numStyleLink w:val="OpsommingopenrondjeOrdina"/>
  </w:abstractNum>
  <w:abstractNum w:abstractNumId="30" w15:restartNumberingAfterBreak="0">
    <w:nsid w:val="79AE6CDF"/>
    <w:multiLevelType w:val="multilevel"/>
    <w:tmpl w:val="B4BACAD8"/>
    <w:numStyleLink w:val="OpsommingstreepjeOrdina"/>
  </w:abstractNum>
  <w:num w:numId="1">
    <w:abstractNumId w:val="10"/>
  </w:num>
  <w:num w:numId="2">
    <w:abstractNumId w:val="18"/>
  </w:num>
  <w:num w:numId="3">
    <w:abstractNumId w:val="21"/>
  </w:num>
  <w:num w:numId="4">
    <w:abstractNumId w:val="11"/>
  </w:num>
  <w:num w:numId="5">
    <w:abstractNumId w:val="23"/>
  </w:num>
  <w:num w:numId="6">
    <w:abstractNumId w:val="14"/>
  </w:num>
  <w:num w:numId="7">
    <w:abstractNumId w:val="13"/>
  </w:num>
  <w:num w:numId="8">
    <w:abstractNumId w:val="17"/>
  </w:num>
  <w:num w:numId="9">
    <w:abstractNumId w:val="20"/>
  </w:num>
  <w:num w:numId="10">
    <w:abstractNumId w:val="24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6"/>
  </w:num>
  <w:num w:numId="24">
    <w:abstractNumId w:val="29"/>
  </w:num>
  <w:num w:numId="25">
    <w:abstractNumId w:val="19"/>
  </w:num>
  <w:num w:numId="26">
    <w:abstractNumId w:val="12"/>
  </w:num>
  <w:num w:numId="27">
    <w:abstractNumId w:val="25"/>
  </w:num>
  <w:num w:numId="28">
    <w:abstractNumId w:val="27"/>
  </w:num>
  <w:num w:numId="29">
    <w:abstractNumId w:val="15"/>
  </w:num>
  <w:num w:numId="30">
    <w:abstractNumId w:val="30"/>
  </w:num>
  <w:num w:numId="31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nl-NL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79"/>
    <w:rsid w:val="00004562"/>
    <w:rsid w:val="00006237"/>
    <w:rsid w:val="0000663D"/>
    <w:rsid w:val="00010D95"/>
    <w:rsid w:val="00011BFA"/>
    <w:rsid w:val="00012581"/>
    <w:rsid w:val="00024C1F"/>
    <w:rsid w:val="0002562D"/>
    <w:rsid w:val="0003377A"/>
    <w:rsid w:val="00035232"/>
    <w:rsid w:val="000418EF"/>
    <w:rsid w:val="0004513F"/>
    <w:rsid w:val="00050D4B"/>
    <w:rsid w:val="0005205D"/>
    <w:rsid w:val="00052426"/>
    <w:rsid w:val="00052FF4"/>
    <w:rsid w:val="00053E43"/>
    <w:rsid w:val="0005430B"/>
    <w:rsid w:val="0005732F"/>
    <w:rsid w:val="00066DF0"/>
    <w:rsid w:val="00070797"/>
    <w:rsid w:val="00074DAC"/>
    <w:rsid w:val="0007550A"/>
    <w:rsid w:val="0007714E"/>
    <w:rsid w:val="00094C6F"/>
    <w:rsid w:val="0009698A"/>
    <w:rsid w:val="000A1B78"/>
    <w:rsid w:val="000C0969"/>
    <w:rsid w:val="000C1A1A"/>
    <w:rsid w:val="000D6AB7"/>
    <w:rsid w:val="000E1539"/>
    <w:rsid w:val="000E55A1"/>
    <w:rsid w:val="000E6E43"/>
    <w:rsid w:val="000F213A"/>
    <w:rsid w:val="000F2D93"/>
    <w:rsid w:val="000F650E"/>
    <w:rsid w:val="00100B98"/>
    <w:rsid w:val="00101CCA"/>
    <w:rsid w:val="00106601"/>
    <w:rsid w:val="00110A9F"/>
    <w:rsid w:val="001170AE"/>
    <w:rsid w:val="00122DED"/>
    <w:rsid w:val="00132265"/>
    <w:rsid w:val="00134E43"/>
    <w:rsid w:val="00135A2A"/>
    <w:rsid w:val="00135E7B"/>
    <w:rsid w:val="00137CBB"/>
    <w:rsid w:val="00145B8E"/>
    <w:rsid w:val="0014640F"/>
    <w:rsid w:val="00152E4D"/>
    <w:rsid w:val="001572BC"/>
    <w:rsid w:val="001579D8"/>
    <w:rsid w:val="001639F5"/>
    <w:rsid w:val="0018093D"/>
    <w:rsid w:val="00187A59"/>
    <w:rsid w:val="001B1B37"/>
    <w:rsid w:val="001B4C7E"/>
    <w:rsid w:val="001C11BE"/>
    <w:rsid w:val="001C6232"/>
    <w:rsid w:val="001C63E7"/>
    <w:rsid w:val="001D2384"/>
    <w:rsid w:val="001D2A06"/>
    <w:rsid w:val="001E2293"/>
    <w:rsid w:val="001E34AC"/>
    <w:rsid w:val="001E5F7F"/>
    <w:rsid w:val="001F5B4F"/>
    <w:rsid w:val="001F5C28"/>
    <w:rsid w:val="001F6547"/>
    <w:rsid w:val="0020548B"/>
    <w:rsid w:val="0020607F"/>
    <w:rsid w:val="00206E2A"/>
    <w:rsid w:val="00206FF8"/>
    <w:rsid w:val="002074B2"/>
    <w:rsid w:val="00210D00"/>
    <w:rsid w:val="00216489"/>
    <w:rsid w:val="00220A9C"/>
    <w:rsid w:val="00225889"/>
    <w:rsid w:val="00230B64"/>
    <w:rsid w:val="00236DE9"/>
    <w:rsid w:val="00242226"/>
    <w:rsid w:val="002518D2"/>
    <w:rsid w:val="00252B9A"/>
    <w:rsid w:val="00254088"/>
    <w:rsid w:val="00256039"/>
    <w:rsid w:val="00257AA9"/>
    <w:rsid w:val="00262D4E"/>
    <w:rsid w:val="002646C8"/>
    <w:rsid w:val="00280D1D"/>
    <w:rsid w:val="00282B5D"/>
    <w:rsid w:val="00283592"/>
    <w:rsid w:val="00286914"/>
    <w:rsid w:val="00294CD2"/>
    <w:rsid w:val="002A221A"/>
    <w:rsid w:val="002A2E44"/>
    <w:rsid w:val="002B08A4"/>
    <w:rsid w:val="002B2998"/>
    <w:rsid w:val="002B64EE"/>
    <w:rsid w:val="002C46FB"/>
    <w:rsid w:val="002D0E88"/>
    <w:rsid w:val="002D52B2"/>
    <w:rsid w:val="002D782C"/>
    <w:rsid w:val="002E2611"/>
    <w:rsid w:val="002E274E"/>
    <w:rsid w:val="002E4736"/>
    <w:rsid w:val="002E68CD"/>
    <w:rsid w:val="002F46E8"/>
    <w:rsid w:val="002F678C"/>
    <w:rsid w:val="002F7B77"/>
    <w:rsid w:val="003063C0"/>
    <w:rsid w:val="00312D26"/>
    <w:rsid w:val="00317DEA"/>
    <w:rsid w:val="00320179"/>
    <w:rsid w:val="00322A9F"/>
    <w:rsid w:val="00323121"/>
    <w:rsid w:val="00334D4B"/>
    <w:rsid w:val="00335B5E"/>
    <w:rsid w:val="00337DDE"/>
    <w:rsid w:val="00345315"/>
    <w:rsid w:val="00346631"/>
    <w:rsid w:val="00347094"/>
    <w:rsid w:val="0036336D"/>
    <w:rsid w:val="00364B2C"/>
    <w:rsid w:val="00364E1D"/>
    <w:rsid w:val="00365065"/>
    <w:rsid w:val="00365254"/>
    <w:rsid w:val="00365327"/>
    <w:rsid w:val="00374C23"/>
    <w:rsid w:val="00374D9A"/>
    <w:rsid w:val="00377612"/>
    <w:rsid w:val="00382603"/>
    <w:rsid w:val="00383954"/>
    <w:rsid w:val="0039126D"/>
    <w:rsid w:val="00391C56"/>
    <w:rsid w:val="003964D4"/>
    <w:rsid w:val="0039656A"/>
    <w:rsid w:val="003A5ED3"/>
    <w:rsid w:val="003A6677"/>
    <w:rsid w:val="003B14A0"/>
    <w:rsid w:val="003B595E"/>
    <w:rsid w:val="003D04B7"/>
    <w:rsid w:val="003D09E4"/>
    <w:rsid w:val="003D414A"/>
    <w:rsid w:val="003D49E5"/>
    <w:rsid w:val="003E30F2"/>
    <w:rsid w:val="003E3B7D"/>
    <w:rsid w:val="003E766F"/>
    <w:rsid w:val="003F2747"/>
    <w:rsid w:val="003F768C"/>
    <w:rsid w:val="004001AF"/>
    <w:rsid w:val="00410F28"/>
    <w:rsid w:val="0041674F"/>
    <w:rsid w:val="0042594D"/>
    <w:rsid w:val="00441382"/>
    <w:rsid w:val="00451FDB"/>
    <w:rsid w:val="004564A6"/>
    <w:rsid w:val="00460433"/>
    <w:rsid w:val="004656F6"/>
    <w:rsid w:val="004659D3"/>
    <w:rsid w:val="00466D71"/>
    <w:rsid w:val="00471C0F"/>
    <w:rsid w:val="00472E5E"/>
    <w:rsid w:val="004733C3"/>
    <w:rsid w:val="0047392D"/>
    <w:rsid w:val="0047518D"/>
    <w:rsid w:val="004804E1"/>
    <w:rsid w:val="00484C8E"/>
    <w:rsid w:val="00486319"/>
    <w:rsid w:val="00487543"/>
    <w:rsid w:val="004875E2"/>
    <w:rsid w:val="00490BBD"/>
    <w:rsid w:val="00495327"/>
    <w:rsid w:val="004B2C90"/>
    <w:rsid w:val="004C51F8"/>
    <w:rsid w:val="004D2412"/>
    <w:rsid w:val="004D3DC9"/>
    <w:rsid w:val="004F4A4D"/>
    <w:rsid w:val="004F6A99"/>
    <w:rsid w:val="005017F3"/>
    <w:rsid w:val="00501A64"/>
    <w:rsid w:val="00503BFD"/>
    <w:rsid w:val="005043E5"/>
    <w:rsid w:val="00513D36"/>
    <w:rsid w:val="00515E2F"/>
    <w:rsid w:val="00521726"/>
    <w:rsid w:val="00526530"/>
    <w:rsid w:val="00535E29"/>
    <w:rsid w:val="0053645C"/>
    <w:rsid w:val="00545244"/>
    <w:rsid w:val="00553801"/>
    <w:rsid w:val="005615BE"/>
    <w:rsid w:val="00562E3D"/>
    <w:rsid w:val="00575FFC"/>
    <w:rsid w:val="005818B8"/>
    <w:rsid w:val="0059027A"/>
    <w:rsid w:val="005A1BD7"/>
    <w:rsid w:val="005A2BEC"/>
    <w:rsid w:val="005B4FAF"/>
    <w:rsid w:val="005C5603"/>
    <w:rsid w:val="005C6668"/>
    <w:rsid w:val="005D4151"/>
    <w:rsid w:val="005D5E21"/>
    <w:rsid w:val="005E3E58"/>
    <w:rsid w:val="005F1E97"/>
    <w:rsid w:val="006040DB"/>
    <w:rsid w:val="00606D41"/>
    <w:rsid w:val="00610FF8"/>
    <w:rsid w:val="00612C22"/>
    <w:rsid w:val="00624485"/>
    <w:rsid w:val="00641E45"/>
    <w:rsid w:val="00647138"/>
    <w:rsid w:val="00647A67"/>
    <w:rsid w:val="00653D01"/>
    <w:rsid w:val="006621DA"/>
    <w:rsid w:val="00664EE1"/>
    <w:rsid w:val="006662ED"/>
    <w:rsid w:val="006767B2"/>
    <w:rsid w:val="0068247F"/>
    <w:rsid w:val="00685EED"/>
    <w:rsid w:val="0069312C"/>
    <w:rsid w:val="00694728"/>
    <w:rsid w:val="006953A2"/>
    <w:rsid w:val="006B6044"/>
    <w:rsid w:val="006C6A9D"/>
    <w:rsid w:val="006D1154"/>
    <w:rsid w:val="006D2ECD"/>
    <w:rsid w:val="00703BD3"/>
    <w:rsid w:val="00705849"/>
    <w:rsid w:val="00706308"/>
    <w:rsid w:val="00712665"/>
    <w:rsid w:val="0071386B"/>
    <w:rsid w:val="0072479C"/>
    <w:rsid w:val="007358BA"/>
    <w:rsid w:val="007361EE"/>
    <w:rsid w:val="00743326"/>
    <w:rsid w:val="00750733"/>
    <w:rsid w:val="00750780"/>
    <w:rsid w:val="007525D1"/>
    <w:rsid w:val="00752725"/>
    <w:rsid w:val="00756AB7"/>
    <w:rsid w:val="00756C31"/>
    <w:rsid w:val="00760A65"/>
    <w:rsid w:val="00763B35"/>
    <w:rsid w:val="00764AF2"/>
    <w:rsid w:val="00766E99"/>
    <w:rsid w:val="00770652"/>
    <w:rsid w:val="00775717"/>
    <w:rsid w:val="00776618"/>
    <w:rsid w:val="007865DD"/>
    <w:rsid w:val="00787B55"/>
    <w:rsid w:val="0079179F"/>
    <w:rsid w:val="00793E98"/>
    <w:rsid w:val="00796A8D"/>
    <w:rsid w:val="007A7B90"/>
    <w:rsid w:val="007B0C68"/>
    <w:rsid w:val="007B3114"/>
    <w:rsid w:val="007B5373"/>
    <w:rsid w:val="007C0010"/>
    <w:rsid w:val="007C037C"/>
    <w:rsid w:val="007D4A7D"/>
    <w:rsid w:val="007D4DCE"/>
    <w:rsid w:val="007E7724"/>
    <w:rsid w:val="007F0A2A"/>
    <w:rsid w:val="007F1417"/>
    <w:rsid w:val="007F48F0"/>
    <w:rsid w:val="007F653F"/>
    <w:rsid w:val="008064EE"/>
    <w:rsid w:val="00810585"/>
    <w:rsid w:val="008222EE"/>
    <w:rsid w:val="008223DD"/>
    <w:rsid w:val="00823AC1"/>
    <w:rsid w:val="00826EA4"/>
    <w:rsid w:val="00832239"/>
    <w:rsid w:val="00843B35"/>
    <w:rsid w:val="00854B34"/>
    <w:rsid w:val="0086137E"/>
    <w:rsid w:val="008664DD"/>
    <w:rsid w:val="008736AE"/>
    <w:rsid w:val="008775D3"/>
    <w:rsid w:val="00877BD5"/>
    <w:rsid w:val="008802D3"/>
    <w:rsid w:val="00886BB9"/>
    <w:rsid w:val="008870F0"/>
    <w:rsid w:val="008931CF"/>
    <w:rsid w:val="00893934"/>
    <w:rsid w:val="008A2A1D"/>
    <w:rsid w:val="008A34F8"/>
    <w:rsid w:val="008A5B53"/>
    <w:rsid w:val="008A5E5E"/>
    <w:rsid w:val="008B5CD1"/>
    <w:rsid w:val="008C2F90"/>
    <w:rsid w:val="008C5834"/>
    <w:rsid w:val="008C6251"/>
    <w:rsid w:val="008D7BDD"/>
    <w:rsid w:val="008E11EA"/>
    <w:rsid w:val="0090254C"/>
    <w:rsid w:val="0090724E"/>
    <w:rsid w:val="00907888"/>
    <w:rsid w:val="00910D57"/>
    <w:rsid w:val="009221AC"/>
    <w:rsid w:val="009225D7"/>
    <w:rsid w:val="009261FD"/>
    <w:rsid w:val="00934750"/>
    <w:rsid w:val="00934E30"/>
    <w:rsid w:val="00935271"/>
    <w:rsid w:val="00943209"/>
    <w:rsid w:val="0094509D"/>
    <w:rsid w:val="00945318"/>
    <w:rsid w:val="00950DB4"/>
    <w:rsid w:val="009534C6"/>
    <w:rsid w:val="00957CCB"/>
    <w:rsid w:val="009606EB"/>
    <w:rsid w:val="00963973"/>
    <w:rsid w:val="00971786"/>
    <w:rsid w:val="00971B3B"/>
    <w:rsid w:val="009C1976"/>
    <w:rsid w:val="009C2F9E"/>
    <w:rsid w:val="009D5AE2"/>
    <w:rsid w:val="00A07FEF"/>
    <w:rsid w:val="00A1497C"/>
    <w:rsid w:val="00A21956"/>
    <w:rsid w:val="00A367DC"/>
    <w:rsid w:val="00A42EEC"/>
    <w:rsid w:val="00A50406"/>
    <w:rsid w:val="00A50767"/>
    <w:rsid w:val="00A50801"/>
    <w:rsid w:val="00A60A58"/>
    <w:rsid w:val="00A61B21"/>
    <w:rsid w:val="00A65B09"/>
    <w:rsid w:val="00A670BB"/>
    <w:rsid w:val="00A71291"/>
    <w:rsid w:val="00A76E7C"/>
    <w:rsid w:val="00A77048"/>
    <w:rsid w:val="00A871D6"/>
    <w:rsid w:val="00AA2F6F"/>
    <w:rsid w:val="00AB0D90"/>
    <w:rsid w:val="00AB1E21"/>
    <w:rsid w:val="00AB1E30"/>
    <w:rsid w:val="00AB2477"/>
    <w:rsid w:val="00AB56F0"/>
    <w:rsid w:val="00AB5DBD"/>
    <w:rsid w:val="00AB5F0C"/>
    <w:rsid w:val="00AB77BB"/>
    <w:rsid w:val="00AC273E"/>
    <w:rsid w:val="00AD24E6"/>
    <w:rsid w:val="00AD31A0"/>
    <w:rsid w:val="00AD37D0"/>
    <w:rsid w:val="00AD44F1"/>
    <w:rsid w:val="00AD4DF7"/>
    <w:rsid w:val="00AE0183"/>
    <w:rsid w:val="00AE2110"/>
    <w:rsid w:val="00AE2EB1"/>
    <w:rsid w:val="00AF6925"/>
    <w:rsid w:val="00B01DA1"/>
    <w:rsid w:val="00B11A76"/>
    <w:rsid w:val="00B233E3"/>
    <w:rsid w:val="00B30352"/>
    <w:rsid w:val="00B346DF"/>
    <w:rsid w:val="00B460C2"/>
    <w:rsid w:val="00B47460"/>
    <w:rsid w:val="00B63EB9"/>
    <w:rsid w:val="00B75ED8"/>
    <w:rsid w:val="00B77809"/>
    <w:rsid w:val="00B83B98"/>
    <w:rsid w:val="00B84E4E"/>
    <w:rsid w:val="00B860DC"/>
    <w:rsid w:val="00B86AC6"/>
    <w:rsid w:val="00B9540B"/>
    <w:rsid w:val="00BA3794"/>
    <w:rsid w:val="00BA3F4D"/>
    <w:rsid w:val="00BA79E3"/>
    <w:rsid w:val="00BB1FC1"/>
    <w:rsid w:val="00BB239A"/>
    <w:rsid w:val="00BB31CE"/>
    <w:rsid w:val="00BC0188"/>
    <w:rsid w:val="00BC6FB7"/>
    <w:rsid w:val="00BE55A7"/>
    <w:rsid w:val="00BE64B3"/>
    <w:rsid w:val="00BF4BA3"/>
    <w:rsid w:val="00BF6A7B"/>
    <w:rsid w:val="00BF6B3C"/>
    <w:rsid w:val="00C06D9A"/>
    <w:rsid w:val="00C0702B"/>
    <w:rsid w:val="00C11B08"/>
    <w:rsid w:val="00C12133"/>
    <w:rsid w:val="00C12A81"/>
    <w:rsid w:val="00C17A25"/>
    <w:rsid w:val="00C201EB"/>
    <w:rsid w:val="00C33308"/>
    <w:rsid w:val="00C4003A"/>
    <w:rsid w:val="00C41422"/>
    <w:rsid w:val="00C50828"/>
    <w:rsid w:val="00C51137"/>
    <w:rsid w:val="00C6206C"/>
    <w:rsid w:val="00C70BA1"/>
    <w:rsid w:val="00C72D11"/>
    <w:rsid w:val="00C75D01"/>
    <w:rsid w:val="00C863AE"/>
    <w:rsid w:val="00C87372"/>
    <w:rsid w:val="00C92E08"/>
    <w:rsid w:val="00C93473"/>
    <w:rsid w:val="00C971C1"/>
    <w:rsid w:val="00CA1FE3"/>
    <w:rsid w:val="00CA332D"/>
    <w:rsid w:val="00CB254D"/>
    <w:rsid w:val="00CB3533"/>
    <w:rsid w:val="00CB7600"/>
    <w:rsid w:val="00CB7D61"/>
    <w:rsid w:val="00CC6A4B"/>
    <w:rsid w:val="00CD7A5A"/>
    <w:rsid w:val="00CD7AAF"/>
    <w:rsid w:val="00CE2BA6"/>
    <w:rsid w:val="00CE564D"/>
    <w:rsid w:val="00CF2B0C"/>
    <w:rsid w:val="00D023A0"/>
    <w:rsid w:val="00D16E87"/>
    <w:rsid w:val="00D25AA0"/>
    <w:rsid w:val="00D27D0E"/>
    <w:rsid w:val="00D35DA7"/>
    <w:rsid w:val="00D47AD0"/>
    <w:rsid w:val="00D5149A"/>
    <w:rsid w:val="00D57A57"/>
    <w:rsid w:val="00D613A9"/>
    <w:rsid w:val="00D658D3"/>
    <w:rsid w:val="00D7238E"/>
    <w:rsid w:val="00D73003"/>
    <w:rsid w:val="00D73C03"/>
    <w:rsid w:val="00D81A72"/>
    <w:rsid w:val="00D92EDA"/>
    <w:rsid w:val="00D9359B"/>
    <w:rsid w:val="00D94B0E"/>
    <w:rsid w:val="00D96AA2"/>
    <w:rsid w:val="00DA5661"/>
    <w:rsid w:val="00DA6E07"/>
    <w:rsid w:val="00DA7584"/>
    <w:rsid w:val="00DA7A62"/>
    <w:rsid w:val="00DB0413"/>
    <w:rsid w:val="00DB0F15"/>
    <w:rsid w:val="00DB3292"/>
    <w:rsid w:val="00DC2F99"/>
    <w:rsid w:val="00DC3B21"/>
    <w:rsid w:val="00DC489D"/>
    <w:rsid w:val="00DC6A0D"/>
    <w:rsid w:val="00DD140B"/>
    <w:rsid w:val="00DD2123"/>
    <w:rsid w:val="00DD2A9E"/>
    <w:rsid w:val="00DD509E"/>
    <w:rsid w:val="00DE14C5"/>
    <w:rsid w:val="00DE2331"/>
    <w:rsid w:val="00DE2FD1"/>
    <w:rsid w:val="00DE5157"/>
    <w:rsid w:val="00DF1BBC"/>
    <w:rsid w:val="00E05BA5"/>
    <w:rsid w:val="00E07762"/>
    <w:rsid w:val="00E12CAA"/>
    <w:rsid w:val="00E239D8"/>
    <w:rsid w:val="00E318F2"/>
    <w:rsid w:val="00E334BB"/>
    <w:rsid w:val="00E4520C"/>
    <w:rsid w:val="00E45F90"/>
    <w:rsid w:val="00E47E3C"/>
    <w:rsid w:val="00E52291"/>
    <w:rsid w:val="00E527BE"/>
    <w:rsid w:val="00E56EFE"/>
    <w:rsid w:val="00E60CE6"/>
    <w:rsid w:val="00E61D02"/>
    <w:rsid w:val="00E62D48"/>
    <w:rsid w:val="00E63DE2"/>
    <w:rsid w:val="00E6431C"/>
    <w:rsid w:val="00E64BFF"/>
    <w:rsid w:val="00E65900"/>
    <w:rsid w:val="00E65D32"/>
    <w:rsid w:val="00E678A0"/>
    <w:rsid w:val="00E7078D"/>
    <w:rsid w:val="00E7085E"/>
    <w:rsid w:val="00E76843"/>
    <w:rsid w:val="00E87FB4"/>
    <w:rsid w:val="00E93FCF"/>
    <w:rsid w:val="00E96BF0"/>
    <w:rsid w:val="00E9778E"/>
    <w:rsid w:val="00EB7C66"/>
    <w:rsid w:val="00EC42E3"/>
    <w:rsid w:val="00EC72BE"/>
    <w:rsid w:val="00EE35E4"/>
    <w:rsid w:val="00F005C9"/>
    <w:rsid w:val="00F049E0"/>
    <w:rsid w:val="00F12AF9"/>
    <w:rsid w:val="00F1404D"/>
    <w:rsid w:val="00F16B2B"/>
    <w:rsid w:val="00F16EDB"/>
    <w:rsid w:val="00F208DC"/>
    <w:rsid w:val="00F22CB3"/>
    <w:rsid w:val="00F234F5"/>
    <w:rsid w:val="00F3166C"/>
    <w:rsid w:val="00F33259"/>
    <w:rsid w:val="00F44FB8"/>
    <w:rsid w:val="00F502CA"/>
    <w:rsid w:val="00F519B9"/>
    <w:rsid w:val="00F55E8B"/>
    <w:rsid w:val="00F564F9"/>
    <w:rsid w:val="00F669BA"/>
    <w:rsid w:val="00F7766C"/>
    <w:rsid w:val="00F82076"/>
    <w:rsid w:val="00F94FCC"/>
    <w:rsid w:val="00FA269F"/>
    <w:rsid w:val="00FB21F7"/>
    <w:rsid w:val="00FB22AF"/>
    <w:rsid w:val="00FB2AAE"/>
    <w:rsid w:val="00FB615D"/>
    <w:rsid w:val="00FB7F9C"/>
    <w:rsid w:val="00FC25E1"/>
    <w:rsid w:val="00FC3FA5"/>
    <w:rsid w:val="00FC6260"/>
    <w:rsid w:val="00FD2C03"/>
    <w:rsid w:val="00FD63B3"/>
    <w:rsid w:val="00FE1BFD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173621"/>
  <w15:chartTrackingRefBased/>
  <w15:docId w15:val="{4A55F7F8-B157-444E-BCF6-9A1E4140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Light" w:eastAsia="Times New Roman" w:hAnsi="Roboto Light" w:cs="Arial"/>
        <w:color w:val="000000" w:themeColor="text1"/>
        <w:sz w:val="19"/>
        <w:szCs w:val="18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 w:qFormat="1"/>
    <w:lsdException w:name="heading 2" w:uiPriority="4" w:qFormat="1"/>
    <w:lsdException w:name="heading 3" w:uiPriority="4" w:qFormat="1"/>
    <w:lsdException w:name="heading 4" w:uiPriority="9"/>
    <w:lsdException w:name="heading 5" w:uiPriority="4"/>
    <w:lsdException w:name="heading 6" w:uiPriority="4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iPriority="4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uiPriority="0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Standaard Ordina"/>
    <w:next w:val="BasistekstOrdina"/>
    <w:uiPriority w:val="4"/>
    <w:rsid w:val="00B84E4E"/>
  </w:style>
  <w:style w:type="paragraph" w:styleId="Kop1">
    <w:name w:val="heading 1"/>
    <w:aliases w:val="Kop 1 Ordina"/>
    <w:basedOn w:val="ZsysbasisOrdina"/>
    <w:next w:val="BasistekstOrdina"/>
    <w:link w:val="Kop1Char"/>
    <w:uiPriority w:val="4"/>
    <w:qFormat/>
    <w:rsid w:val="002E4736"/>
    <w:pPr>
      <w:keepNext/>
      <w:keepLines/>
      <w:numPr>
        <w:numId w:val="26"/>
      </w:numPr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styleId="Kop2">
    <w:name w:val="heading 2"/>
    <w:aliases w:val="Kop 2 Ordina"/>
    <w:basedOn w:val="ZsysbasisOrdina"/>
    <w:next w:val="BasistekstOrdina"/>
    <w:link w:val="Kop2Char"/>
    <w:uiPriority w:val="4"/>
    <w:qFormat/>
    <w:rsid w:val="002E4736"/>
    <w:pPr>
      <w:keepNext/>
      <w:keepLines/>
      <w:numPr>
        <w:ilvl w:val="1"/>
        <w:numId w:val="26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Kop3">
    <w:name w:val="heading 3"/>
    <w:aliases w:val="Kop 3 Ordina"/>
    <w:basedOn w:val="ZsysbasisOrdina"/>
    <w:next w:val="BasistekstOrdina"/>
    <w:link w:val="Kop3Char"/>
    <w:uiPriority w:val="4"/>
    <w:qFormat/>
    <w:rsid w:val="002E4736"/>
    <w:pPr>
      <w:keepNext/>
      <w:keepLines/>
      <w:numPr>
        <w:ilvl w:val="2"/>
        <w:numId w:val="26"/>
      </w:numPr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Kop4">
    <w:name w:val="heading 4"/>
    <w:aliases w:val="Kop 4 Ordina"/>
    <w:basedOn w:val="ZsysbasisOrdina"/>
    <w:next w:val="BasistekstOrdina"/>
    <w:link w:val="Kop4Char"/>
    <w:uiPriority w:val="9"/>
    <w:rsid w:val="004D3DC9"/>
    <w:pPr>
      <w:keepNext/>
      <w:keepLines/>
      <w:numPr>
        <w:ilvl w:val="3"/>
        <w:numId w:val="26"/>
      </w:numPr>
      <w:spacing w:before="520" w:after="280" w:line="340" w:lineRule="atLeast"/>
      <w:outlineLvl w:val="3"/>
    </w:pPr>
    <w:rPr>
      <w:rFonts w:ascii="Roboto" w:hAnsi="Roboto"/>
      <w:b/>
      <w:bCs/>
      <w:color w:val="58595B" w:themeColor="accent2"/>
      <w:sz w:val="22"/>
      <w:szCs w:val="24"/>
    </w:rPr>
  </w:style>
  <w:style w:type="paragraph" w:styleId="Kop5">
    <w:name w:val="heading 5"/>
    <w:aliases w:val="Kop 5 Ordina"/>
    <w:basedOn w:val="ZsysbasisOrdina"/>
    <w:next w:val="BasistekstOrdina"/>
    <w:uiPriority w:val="4"/>
    <w:rsid w:val="00345315"/>
    <w:pPr>
      <w:keepNext/>
      <w:keepLines/>
      <w:numPr>
        <w:ilvl w:val="4"/>
        <w:numId w:val="26"/>
      </w:numPr>
      <w:outlineLvl w:val="4"/>
    </w:pPr>
    <w:rPr>
      <w:bCs/>
      <w:iCs/>
      <w:szCs w:val="22"/>
    </w:rPr>
  </w:style>
  <w:style w:type="paragraph" w:styleId="Kop6">
    <w:name w:val="heading 6"/>
    <w:aliases w:val="Kop 6 Ordina"/>
    <w:basedOn w:val="ZsysbasisOrdina"/>
    <w:next w:val="BasistekstOrdina"/>
    <w:uiPriority w:val="4"/>
    <w:rsid w:val="00345315"/>
    <w:pPr>
      <w:keepNext/>
      <w:keepLines/>
      <w:numPr>
        <w:ilvl w:val="5"/>
        <w:numId w:val="26"/>
      </w:numPr>
      <w:outlineLvl w:val="5"/>
    </w:pPr>
  </w:style>
  <w:style w:type="paragraph" w:styleId="Kop7">
    <w:name w:val="heading 7"/>
    <w:aliases w:val="Kop 7 Ordina"/>
    <w:basedOn w:val="ZsysbasisOrdina"/>
    <w:next w:val="BasistekstOrdina"/>
    <w:uiPriority w:val="4"/>
    <w:rsid w:val="00345315"/>
    <w:pPr>
      <w:keepNext/>
      <w:keepLines/>
      <w:numPr>
        <w:ilvl w:val="6"/>
        <w:numId w:val="26"/>
      </w:numPr>
      <w:outlineLvl w:val="6"/>
    </w:pPr>
    <w:rPr>
      <w:bCs/>
      <w:szCs w:val="20"/>
    </w:rPr>
  </w:style>
  <w:style w:type="paragraph" w:styleId="Kop8">
    <w:name w:val="heading 8"/>
    <w:aliases w:val="Kop 8 Ordina"/>
    <w:basedOn w:val="ZsysbasisOrdina"/>
    <w:next w:val="BasistekstOrdina"/>
    <w:uiPriority w:val="4"/>
    <w:rsid w:val="00345315"/>
    <w:pPr>
      <w:keepNext/>
      <w:keepLines/>
      <w:numPr>
        <w:ilvl w:val="7"/>
        <w:numId w:val="26"/>
      </w:numPr>
      <w:outlineLvl w:val="7"/>
    </w:pPr>
    <w:rPr>
      <w:iCs/>
      <w:szCs w:val="20"/>
    </w:rPr>
  </w:style>
  <w:style w:type="paragraph" w:styleId="Kop9">
    <w:name w:val="heading 9"/>
    <w:aliases w:val="Kop 9 Ordina"/>
    <w:basedOn w:val="ZsysbasisOrdina"/>
    <w:next w:val="BasistekstOrdina"/>
    <w:uiPriority w:val="4"/>
    <w:rsid w:val="00345315"/>
    <w:pPr>
      <w:keepNext/>
      <w:keepLines/>
      <w:numPr>
        <w:ilvl w:val="8"/>
        <w:numId w:val="26"/>
      </w:numPr>
      <w:outlineLvl w:val="8"/>
    </w:pPr>
    <w:rPr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asistekstOrdina">
    <w:name w:val="Basistekst Ordina"/>
    <w:basedOn w:val="ZsysbasisOrdina"/>
    <w:qFormat/>
    <w:rsid w:val="002E4736"/>
  </w:style>
  <w:style w:type="paragraph" w:customStyle="1" w:styleId="ZsysbasisOrdina">
    <w:name w:val="Zsysbasis Ordina"/>
    <w:next w:val="BasistekstOrdina"/>
    <w:link w:val="ZsysbasisOrdinaChar"/>
    <w:uiPriority w:val="4"/>
    <w:semiHidden/>
    <w:rsid w:val="00B84E4E"/>
  </w:style>
  <w:style w:type="paragraph" w:customStyle="1" w:styleId="BasistekstvetOrdina">
    <w:name w:val="Basistekst vet Ordina"/>
    <w:basedOn w:val="ZsysbasisOrdina"/>
    <w:next w:val="BasistekstOrdina"/>
    <w:uiPriority w:val="1"/>
    <w:qFormat/>
    <w:rsid w:val="002E4736"/>
    <w:rPr>
      <w:b/>
      <w:bCs/>
    </w:rPr>
  </w:style>
  <w:style w:type="character" w:styleId="GevolgdeHyperlink">
    <w:name w:val="FollowedHyperlink"/>
    <w:aliases w:val="GevolgdeHyperlink Ordina"/>
    <w:basedOn w:val="Standaardalinea-lettertype"/>
    <w:uiPriority w:val="4"/>
    <w:rsid w:val="002A221A"/>
    <w:rPr>
      <w:color w:val="005C79"/>
      <w:u w:val="single"/>
    </w:rPr>
  </w:style>
  <w:style w:type="character" w:styleId="Hyperlink">
    <w:name w:val="Hyperlink"/>
    <w:aliases w:val="Hyperlink Ordina"/>
    <w:basedOn w:val="Standaardalinea-lettertype"/>
    <w:uiPriority w:val="4"/>
    <w:rsid w:val="002A221A"/>
    <w:rPr>
      <w:color w:val="00B9F2"/>
      <w:u w:val="single"/>
    </w:rPr>
  </w:style>
  <w:style w:type="paragraph" w:customStyle="1" w:styleId="AdresvakOrdina">
    <w:name w:val="Adresvak Ordina"/>
    <w:basedOn w:val="ZsysbasisOrdina"/>
    <w:uiPriority w:val="4"/>
    <w:rsid w:val="00280D1D"/>
    <w:rPr>
      <w:noProof/>
    </w:rPr>
  </w:style>
  <w:style w:type="paragraph" w:styleId="Koptekst">
    <w:name w:val="header"/>
    <w:basedOn w:val="ZsysbasisOrdina"/>
    <w:next w:val="BasistekstOrdina"/>
    <w:uiPriority w:val="98"/>
    <w:semiHidden/>
    <w:rsid w:val="00122DED"/>
  </w:style>
  <w:style w:type="paragraph" w:styleId="Voettekst">
    <w:name w:val="footer"/>
    <w:basedOn w:val="ZsysbasisOrdina"/>
    <w:next w:val="BasistekstOrdina"/>
    <w:uiPriority w:val="98"/>
    <w:semiHidden/>
    <w:rsid w:val="00122DED"/>
    <w:pPr>
      <w:jc w:val="right"/>
    </w:pPr>
  </w:style>
  <w:style w:type="paragraph" w:customStyle="1" w:styleId="KoptekstOrdina">
    <w:name w:val="Koptekst Ordina"/>
    <w:basedOn w:val="ZsysbasisdocumentgegevensOrdina"/>
    <w:uiPriority w:val="4"/>
    <w:rsid w:val="00122DED"/>
  </w:style>
  <w:style w:type="paragraph" w:customStyle="1" w:styleId="VoettekstOrdina">
    <w:name w:val="Voettekst Ordina"/>
    <w:basedOn w:val="ZsysbasisdocumentgegevensOrdina"/>
    <w:uiPriority w:val="4"/>
    <w:rsid w:val="00E334BB"/>
  </w:style>
  <w:style w:type="numbering" w:styleId="111111">
    <w:name w:val="Outline List 2"/>
    <w:basedOn w:val="Geenlij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Geenlijst"/>
    <w:uiPriority w:val="98"/>
    <w:semiHidden/>
    <w:rsid w:val="00E07762"/>
    <w:pPr>
      <w:numPr>
        <w:numId w:val="6"/>
      </w:numPr>
    </w:pPr>
  </w:style>
  <w:style w:type="paragraph" w:customStyle="1" w:styleId="BasistekstcursiefOrdina">
    <w:name w:val="Basistekst cursief Ordina"/>
    <w:basedOn w:val="ZsysbasisOrdina"/>
    <w:next w:val="BasistekstOrdina"/>
    <w:uiPriority w:val="2"/>
    <w:qFormat/>
    <w:rsid w:val="002E4736"/>
    <w:rPr>
      <w:i/>
      <w:iCs/>
    </w:rPr>
  </w:style>
  <w:style w:type="table" w:styleId="3D-effectenvoortabel1">
    <w:name w:val="Table 3D effects 1"/>
    <w:basedOn w:val="Standaardtabe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ZsysbasisOrdina"/>
    <w:next w:val="BasistekstOrdina"/>
    <w:uiPriority w:val="98"/>
    <w:semiHidden/>
    <w:rsid w:val="0020607F"/>
  </w:style>
  <w:style w:type="paragraph" w:styleId="Adresenvelop">
    <w:name w:val="envelope address"/>
    <w:basedOn w:val="ZsysbasisOrdina"/>
    <w:next w:val="BasistekstOrdina"/>
    <w:uiPriority w:val="98"/>
    <w:semiHidden/>
    <w:rsid w:val="0020607F"/>
  </w:style>
  <w:style w:type="paragraph" w:styleId="Afsluiting">
    <w:name w:val="Closing"/>
    <w:basedOn w:val="ZsysbasisOrdina"/>
    <w:next w:val="BasistekstOrdina"/>
    <w:uiPriority w:val="98"/>
    <w:semiHidden/>
    <w:rsid w:val="0020607F"/>
  </w:style>
  <w:style w:type="paragraph" w:customStyle="1" w:styleId="Inspring1eniveauOrdina">
    <w:name w:val="Inspring 1e niveau Ordina"/>
    <w:basedOn w:val="ZsysbasisOrdina"/>
    <w:uiPriority w:val="4"/>
    <w:qFormat/>
    <w:rsid w:val="002E4736"/>
    <w:pPr>
      <w:tabs>
        <w:tab w:val="left" w:pos="284"/>
      </w:tabs>
      <w:ind w:left="284" w:hanging="284"/>
    </w:pPr>
  </w:style>
  <w:style w:type="paragraph" w:customStyle="1" w:styleId="Inspring2eniveauOrdina">
    <w:name w:val="Inspring 2e niveau Ordina"/>
    <w:basedOn w:val="ZsysbasisOrdina"/>
    <w:uiPriority w:val="4"/>
    <w:qFormat/>
    <w:rsid w:val="002E4736"/>
    <w:pPr>
      <w:tabs>
        <w:tab w:val="left" w:pos="567"/>
      </w:tabs>
      <w:ind w:left="568" w:hanging="284"/>
    </w:pPr>
  </w:style>
  <w:style w:type="paragraph" w:customStyle="1" w:styleId="Inspring3eniveauOrdina">
    <w:name w:val="Inspring 3e niveau Ordina"/>
    <w:basedOn w:val="ZsysbasisOrdina"/>
    <w:uiPriority w:val="4"/>
    <w:qFormat/>
    <w:rsid w:val="002E4736"/>
    <w:pPr>
      <w:tabs>
        <w:tab w:val="left" w:pos="851"/>
      </w:tabs>
      <w:ind w:left="851" w:hanging="284"/>
    </w:pPr>
  </w:style>
  <w:style w:type="paragraph" w:customStyle="1" w:styleId="Zwevend1eniveauOrdina">
    <w:name w:val="Zwevend 1e niveau Ordina"/>
    <w:basedOn w:val="ZsysbasisOrdina"/>
    <w:uiPriority w:val="4"/>
    <w:qFormat/>
    <w:rsid w:val="002E4736"/>
    <w:pPr>
      <w:ind w:left="284"/>
    </w:pPr>
  </w:style>
  <w:style w:type="paragraph" w:customStyle="1" w:styleId="Zwevend2eniveauOrdina">
    <w:name w:val="Zwevend 2e niveau Ordina"/>
    <w:basedOn w:val="ZsysbasisOrdina"/>
    <w:uiPriority w:val="4"/>
    <w:qFormat/>
    <w:rsid w:val="002E4736"/>
    <w:pPr>
      <w:ind w:left="567"/>
    </w:pPr>
  </w:style>
  <w:style w:type="paragraph" w:customStyle="1" w:styleId="Zwevend3eniveauOrdina">
    <w:name w:val="Zwevend 3e niveau Ordina"/>
    <w:basedOn w:val="ZsysbasisOrdina"/>
    <w:uiPriority w:val="4"/>
    <w:qFormat/>
    <w:rsid w:val="002E4736"/>
    <w:pPr>
      <w:ind w:left="851"/>
    </w:pPr>
  </w:style>
  <w:style w:type="paragraph" w:styleId="Inhopg1">
    <w:name w:val="toc 1"/>
    <w:aliases w:val="Inhopg 1 Ordina"/>
    <w:basedOn w:val="ZsysbasistocOrdina"/>
    <w:next w:val="BasistekstOrdina"/>
    <w:uiPriority w:val="4"/>
    <w:rsid w:val="00E65900"/>
    <w:rPr>
      <w:b/>
    </w:rPr>
  </w:style>
  <w:style w:type="paragraph" w:styleId="Inhopg2">
    <w:name w:val="toc 2"/>
    <w:aliases w:val="Inhopg 2 Ordina"/>
    <w:basedOn w:val="ZsysbasistocOrdina"/>
    <w:next w:val="BasistekstOrdina"/>
    <w:uiPriority w:val="4"/>
    <w:rsid w:val="00E65900"/>
  </w:style>
  <w:style w:type="paragraph" w:styleId="Inhopg3">
    <w:name w:val="toc 3"/>
    <w:aliases w:val="Inhopg 3 Ordina"/>
    <w:basedOn w:val="ZsysbasistocOrdina"/>
    <w:next w:val="BasistekstOrdina"/>
    <w:uiPriority w:val="4"/>
    <w:rsid w:val="00E65900"/>
  </w:style>
  <w:style w:type="paragraph" w:styleId="Inhopg4">
    <w:name w:val="toc 4"/>
    <w:aliases w:val="Inhopg 4 Ordina"/>
    <w:basedOn w:val="ZsysbasistocOrdina"/>
    <w:next w:val="BasistekstOrdina"/>
    <w:uiPriority w:val="4"/>
    <w:rsid w:val="00122DED"/>
  </w:style>
  <w:style w:type="paragraph" w:styleId="Bronvermelding">
    <w:name w:val="table of authorities"/>
    <w:basedOn w:val="ZsysbasisOrdina"/>
    <w:next w:val="BasistekstOrdina"/>
    <w:uiPriority w:val="98"/>
    <w:semiHidden/>
    <w:rsid w:val="00F33259"/>
    <w:pPr>
      <w:ind w:left="180" w:hanging="180"/>
    </w:pPr>
  </w:style>
  <w:style w:type="paragraph" w:styleId="Index2">
    <w:name w:val="index 2"/>
    <w:basedOn w:val="ZsysbasisOrdina"/>
    <w:next w:val="BasistekstOrdina"/>
    <w:uiPriority w:val="98"/>
    <w:semiHidden/>
    <w:rsid w:val="00122DED"/>
  </w:style>
  <w:style w:type="paragraph" w:styleId="Index3">
    <w:name w:val="index 3"/>
    <w:basedOn w:val="ZsysbasisOrdina"/>
    <w:next w:val="BasistekstOrdina"/>
    <w:uiPriority w:val="98"/>
    <w:semiHidden/>
    <w:rsid w:val="00122DED"/>
  </w:style>
  <w:style w:type="paragraph" w:styleId="Ondertitel">
    <w:name w:val="Subtitle"/>
    <w:basedOn w:val="ZsysbasisOrdina"/>
    <w:next w:val="BasistekstOrdina"/>
    <w:uiPriority w:val="98"/>
    <w:semiHidden/>
    <w:rsid w:val="00122DED"/>
  </w:style>
  <w:style w:type="paragraph" w:styleId="Titel">
    <w:name w:val="Title"/>
    <w:basedOn w:val="ZsysbasisOrdina"/>
    <w:next w:val="BasistekstOrdina"/>
    <w:uiPriority w:val="98"/>
    <w:semiHidden/>
    <w:rsid w:val="00122DED"/>
  </w:style>
  <w:style w:type="paragraph" w:customStyle="1" w:styleId="Kop2zondernummerOrdina">
    <w:name w:val="Kop 2 zonder nummer Ordina"/>
    <w:basedOn w:val="ZsysbasisOrdina"/>
    <w:next w:val="BasistekstOrdina"/>
    <w:uiPriority w:val="4"/>
    <w:qFormat/>
    <w:rsid w:val="002E4736"/>
    <w:pPr>
      <w:keepNext/>
      <w:keepLines/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character" w:styleId="Paginanummer">
    <w:name w:val="page number"/>
    <w:basedOn w:val="Standaardalinea-lettertype"/>
    <w:uiPriority w:val="98"/>
    <w:semiHidden/>
    <w:rsid w:val="00122DED"/>
  </w:style>
  <w:style w:type="character" w:customStyle="1" w:styleId="zsysVeldMarkering">
    <w:name w:val="zsysVeldMarkering"/>
    <w:basedOn w:val="Standaardalinea-lettertype"/>
    <w:uiPriority w:val="97"/>
    <w:semiHidden/>
    <w:rsid w:val="00DF1BBC"/>
    <w:rPr>
      <w:color w:val="000000"/>
      <w:bdr w:val="none" w:sz="0" w:space="0" w:color="auto"/>
      <w:shd w:val="clear" w:color="auto" w:fill="FFFF00"/>
    </w:rPr>
  </w:style>
  <w:style w:type="paragraph" w:customStyle="1" w:styleId="Kop1zondernummerOrdina">
    <w:name w:val="Kop 1 zonder nummer Ordina"/>
    <w:basedOn w:val="ZsysbasisOrdina"/>
    <w:next w:val="BasistekstOrdina"/>
    <w:uiPriority w:val="4"/>
    <w:qFormat/>
    <w:rsid w:val="002E4736"/>
    <w:pPr>
      <w:keepNext/>
      <w:keepLines/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Kop3zondernummerOrdina">
    <w:name w:val="Kop 3 zonder nummer Ordina"/>
    <w:basedOn w:val="ZsysbasisOrdina"/>
    <w:next w:val="BasistekstOrdina"/>
    <w:uiPriority w:val="4"/>
    <w:qFormat/>
    <w:rsid w:val="002E4736"/>
    <w:pPr>
      <w:keepNext/>
      <w:keepLines/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Index4">
    <w:name w:val="index 4"/>
    <w:basedOn w:val="Standaard"/>
    <w:next w:val="Standaard"/>
    <w:uiPriority w:val="98"/>
    <w:semiHidden/>
    <w:rsid w:val="00122DED"/>
    <w:pPr>
      <w:ind w:left="720" w:hanging="180"/>
    </w:pPr>
  </w:style>
  <w:style w:type="paragraph" w:styleId="Index5">
    <w:name w:val="index 5"/>
    <w:basedOn w:val="Standaard"/>
    <w:next w:val="Standaard"/>
    <w:uiPriority w:val="98"/>
    <w:semiHidden/>
    <w:rsid w:val="00122DED"/>
    <w:pPr>
      <w:ind w:left="900" w:hanging="180"/>
    </w:pPr>
  </w:style>
  <w:style w:type="paragraph" w:styleId="Index6">
    <w:name w:val="index 6"/>
    <w:basedOn w:val="Standaard"/>
    <w:next w:val="Standaard"/>
    <w:uiPriority w:val="98"/>
    <w:semiHidden/>
    <w:rsid w:val="00122DED"/>
    <w:pPr>
      <w:ind w:left="1080" w:hanging="180"/>
    </w:pPr>
  </w:style>
  <w:style w:type="paragraph" w:styleId="Index7">
    <w:name w:val="index 7"/>
    <w:basedOn w:val="Standaard"/>
    <w:next w:val="Standaard"/>
    <w:uiPriority w:val="98"/>
    <w:semiHidden/>
    <w:rsid w:val="00122DED"/>
    <w:pPr>
      <w:ind w:left="1260" w:hanging="180"/>
    </w:pPr>
  </w:style>
  <w:style w:type="paragraph" w:styleId="Index8">
    <w:name w:val="index 8"/>
    <w:basedOn w:val="Standaard"/>
    <w:next w:val="Standaard"/>
    <w:uiPriority w:val="98"/>
    <w:semiHidden/>
    <w:rsid w:val="00122DED"/>
    <w:pPr>
      <w:ind w:left="1440" w:hanging="180"/>
    </w:pPr>
  </w:style>
  <w:style w:type="paragraph" w:styleId="Index9">
    <w:name w:val="index 9"/>
    <w:basedOn w:val="Standaard"/>
    <w:next w:val="Standaard"/>
    <w:uiPriority w:val="98"/>
    <w:semiHidden/>
    <w:rsid w:val="00122DED"/>
    <w:pPr>
      <w:ind w:left="1620" w:hanging="180"/>
    </w:pPr>
  </w:style>
  <w:style w:type="paragraph" w:styleId="Inhopg5">
    <w:name w:val="toc 5"/>
    <w:aliases w:val="Inhopg 5 Ordina"/>
    <w:basedOn w:val="ZsysbasistocOrdina"/>
    <w:next w:val="BasistekstOrdina"/>
    <w:uiPriority w:val="4"/>
    <w:rsid w:val="003964D4"/>
  </w:style>
  <w:style w:type="paragraph" w:styleId="Inhopg6">
    <w:name w:val="toc 6"/>
    <w:aliases w:val="Inhopg 6 Ordina"/>
    <w:basedOn w:val="ZsysbasistocOrdina"/>
    <w:next w:val="BasistekstOrdina"/>
    <w:uiPriority w:val="4"/>
    <w:rsid w:val="003964D4"/>
  </w:style>
  <w:style w:type="paragraph" w:styleId="Inhopg7">
    <w:name w:val="toc 7"/>
    <w:aliases w:val="Inhopg 7 Ordina"/>
    <w:basedOn w:val="ZsysbasistocOrdina"/>
    <w:next w:val="BasistekstOrdina"/>
    <w:uiPriority w:val="4"/>
    <w:rsid w:val="003964D4"/>
  </w:style>
  <w:style w:type="paragraph" w:styleId="Inhopg8">
    <w:name w:val="toc 8"/>
    <w:aliases w:val="Inhopg 8 Ordina"/>
    <w:basedOn w:val="ZsysbasistocOrdina"/>
    <w:next w:val="BasistekstOrdina"/>
    <w:uiPriority w:val="4"/>
    <w:rsid w:val="003964D4"/>
  </w:style>
  <w:style w:type="paragraph" w:styleId="Inhopg9">
    <w:name w:val="toc 9"/>
    <w:aliases w:val="Inhopg 9 Ordina"/>
    <w:basedOn w:val="ZsysbasistocOrdina"/>
    <w:next w:val="BasistekstOrdina"/>
    <w:uiPriority w:val="4"/>
    <w:rsid w:val="003964D4"/>
  </w:style>
  <w:style w:type="paragraph" w:styleId="Afzender">
    <w:name w:val="envelope return"/>
    <w:basedOn w:val="ZsysbasisOrdina"/>
    <w:next w:val="BasistekstOrdina"/>
    <w:uiPriority w:val="98"/>
    <w:semiHidden/>
    <w:rsid w:val="0020607F"/>
  </w:style>
  <w:style w:type="numbering" w:styleId="Artikelsectie">
    <w:name w:val="Outline List 3"/>
    <w:basedOn w:val="Geenlijst"/>
    <w:uiPriority w:val="98"/>
    <w:semiHidden/>
    <w:rsid w:val="00E07762"/>
    <w:pPr>
      <w:numPr>
        <w:numId w:val="7"/>
      </w:numPr>
    </w:pPr>
  </w:style>
  <w:style w:type="paragraph" w:styleId="Berichtkop">
    <w:name w:val="Message Header"/>
    <w:basedOn w:val="ZsysbasisOrdina"/>
    <w:next w:val="BasistekstOrdina"/>
    <w:uiPriority w:val="98"/>
    <w:semiHidden/>
    <w:rsid w:val="0020607F"/>
  </w:style>
  <w:style w:type="paragraph" w:styleId="Bloktekst">
    <w:name w:val="Block Text"/>
    <w:basedOn w:val="ZsysbasisOrdina"/>
    <w:next w:val="BasistekstOrdina"/>
    <w:uiPriority w:val="98"/>
    <w:semiHidden/>
    <w:rsid w:val="0020607F"/>
  </w:style>
  <w:style w:type="table" w:styleId="Eenvoudigetabel1">
    <w:name w:val="Table Simple 1"/>
    <w:basedOn w:val="Standaardtabe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ZsysbasisOrdina"/>
    <w:next w:val="BasistekstOrdina"/>
    <w:uiPriority w:val="98"/>
    <w:semiHidden/>
    <w:rsid w:val="0020607F"/>
  </w:style>
  <w:style w:type="paragraph" w:styleId="Handtekening">
    <w:name w:val="Signature"/>
    <w:basedOn w:val="ZsysbasisOrdina"/>
    <w:next w:val="BasistekstOrdina"/>
    <w:uiPriority w:val="98"/>
    <w:semiHidden/>
    <w:rsid w:val="0020607F"/>
  </w:style>
  <w:style w:type="paragraph" w:styleId="HTML-voorafopgemaakt">
    <w:name w:val="HTML Preformatted"/>
    <w:basedOn w:val="ZsysbasisOrdina"/>
    <w:next w:val="BasistekstOrdina"/>
    <w:uiPriority w:val="98"/>
    <w:semiHidden/>
    <w:rsid w:val="0020607F"/>
  </w:style>
  <w:style w:type="table" w:styleId="Lichtelijst-accent6">
    <w:name w:val="Light List Accent 6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</w:style>
  <w:style w:type="table" w:styleId="Lichtelijst-accent5">
    <w:name w:val="Light List Accent 5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</w:style>
  <w:style w:type="table" w:styleId="Lichtelijst-accent4">
    <w:name w:val="Light List Accent 4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</w:style>
  <w:style w:type="table" w:styleId="Lichtelijst-accent3">
    <w:name w:val="Light List Accent 3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paragraph" w:styleId="HTML-adres">
    <w:name w:val="HTML Address"/>
    <w:basedOn w:val="ZsysbasisOrdina"/>
    <w:next w:val="BasistekstOrdina"/>
    <w:uiPriority w:val="98"/>
    <w:semiHidden/>
    <w:rsid w:val="0020607F"/>
  </w:style>
  <w:style w:type="table" w:styleId="Lichtelijst-accent2">
    <w:name w:val="Light List Accent 2"/>
    <w:basedOn w:val="Standaardtabe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</w:style>
  <w:style w:type="table" w:styleId="Lichtearcering-accent6">
    <w:name w:val="Light Shading Accent 6"/>
    <w:basedOn w:val="Standaardtabel"/>
    <w:uiPriority w:val="60"/>
    <w:semiHidden/>
    <w:rsid w:val="00E07762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</w:style>
  <w:style w:type="table" w:styleId="Klassieketabel1">
    <w:name w:val="Table Classic 1"/>
    <w:basedOn w:val="Standaardtabe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ZsysbasisOrdina"/>
    <w:next w:val="BasistekstOrdina"/>
    <w:uiPriority w:val="98"/>
    <w:semiHidden/>
    <w:rsid w:val="00F33259"/>
    <w:pPr>
      <w:ind w:left="284" w:hanging="284"/>
    </w:pPr>
  </w:style>
  <w:style w:type="paragraph" w:styleId="Lijst2">
    <w:name w:val="List 2"/>
    <w:basedOn w:val="ZsysbasisOrdina"/>
    <w:next w:val="BasistekstOrdina"/>
    <w:uiPriority w:val="98"/>
    <w:semiHidden/>
    <w:rsid w:val="00F33259"/>
    <w:pPr>
      <w:ind w:left="568" w:hanging="284"/>
    </w:pPr>
  </w:style>
  <w:style w:type="paragraph" w:styleId="Lijst3">
    <w:name w:val="List 3"/>
    <w:basedOn w:val="ZsysbasisOrdina"/>
    <w:next w:val="BasistekstOrdina"/>
    <w:uiPriority w:val="98"/>
    <w:semiHidden/>
    <w:rsid w:val="00F33259"/>
    <w:pPr>
      <w:ind w:left="851" w:hanging="284"/>
    </w:pPr>
  </w:style>
  <w:style w:type="paragraph" w:styleId="Lijst4">
    <w:name w:val="List 4"/>
    <w:basedOn w:val="ZsysbasisOrdina"/>
    <w:next w:val="BasistekstOrdina"/>
    <w:uiPriority w:val="98"/>
    <w:semiHidden/>
    <w:rsid w:val="00F33259"/>
    <w:pPr>
      <w:ind w:left="1135" w:hanging="284"/>
    </w:pPr>
  </w:style>
  <w:style w:type="paragraph" w:styleId="Lijst5">
    <w:name w:val="List 5"/>
    <w:basedOn w:val="ZsysbasisOrdina"/>
    <w:next w:val="BasistekstOrdina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Ordina"/>
    <w:next w:val="BasistekstOrdina"/>
    <w:uiPriority w:val="98"/>
    <w:semiHidden/>
    <w:rsid w:val="00F33259"/>
  </w:style>
  <w:style w:type="paragraph" w:styleId="Lijstopsomteken">
    <w:name w:val="List Bullet"/>
    <w:basedOn w:val="ZsysbasisOrdina"/>
    <w:next w:val="BasistekstOrdina"/>
    <w:uiPriority w:val="98"/>
    <w:semiHidden/>
    <w:rsid w:val="00E7078D"/>
    <w:pPr>
      <w:numPr>
        <w:numId w:val="12"/>
      </w:numPr>
      <w:ind w:left="357" w:hanging="357"/>
    </w:pPr>
  </w:style>
  <w:style w:type="paragraph" w:styleId="Lijstopsomteken2">
    <w:name w:val="List Bullet 2"/>
    <w:basedOn w:val="ZsysbasisOrdina"/>
    <w:next w:val="BasistekstOrdina"/>
    <w:uiPriority w:val="98"/>
    <w:semiHidden/>
    <w:rsid w:val="00E7078D"/>
    <w:pPr>
      <w:numPr>
        <w:numId w:val="13"/>
      </w:numPr>
      <w:ind w:left="641" w:hanging="357"/>
    </w:pPr>
  </w:style>
  <w:style w:type="paragraph" w:styleId="Lijstopsomteken3">
    <w:name w:val="List Bullet 3"/>
    <w:basedOn w:val="ZsysbasisOrdina"/>
    <w:next w:val="BasistekstOrdina"/>
    <w:uiPriority w:val="98"/>
    <w:semiHidden/>
    <w:rsid w:val="00E7078D"/>
    <w:pPr>
      <w:numPr>
        <w:numId w:val="14"/>
      </w:numPr>
      <w:ind w:left="924" w:hanging="357"/>
    </w:pPr>
  </w:style>
  <w:style w:type="paragraph" w:styleId="Lijstopsomteken4">
    <w:name w:val="List Bullet 4"/>
    <w:basedOn w:val="ZsysbasisOrdina"/>
    <w:next w:val="BasistekstOrdina"/>
    <w:uiPriority w:val="98"/>
    <w:semiHidden/>
    <w:rsid w:val="00E7078D"/>
    <w:pPr>
      <w:numPr>
        <w:numId w:val="15"/>
      </w:numPr>
      <w:ind w:left="1208" w:hanging="357"/>
    </w:pPr>
  </w:style>
  <w:style w:type="paragraph" w:styleId="Lijstnummering">
    <w:name w:val="List Number"/>
    <w:basedOn w:val="ZsysbasisOrdina"/>
    <w:next w:val="BasistekstOrdina"/>
    <w:uiPriority w:val="98"/>
    <w:semiHidden/>
    <w:rsid w:val="00705849"/>
    <w:pPr>
      <w:numPr>
        <w:numId w:val="17"/>
      </w:numPr>
      <w:ind w:left="357" w:hanging="357"/>
    </w:pPr>
  </w:style>
  <w:style w:type="paragraph" w:styleId="Lijstnummering2">
    <w:name w:val="List Number 2"/>
    <w:basedOn w:val="ZsysbasisOrdina"/>
    <w:next w:val="BasistekstOrdina"/>
    <w:uiPriority w:val="98"/>
    <w:semiHidden/>
    <w:rsid w:val="00705849"/>
    <w:pPr>
      <w:numPr>
        <w:numId w:val="18"/>
      </w:numPr>
      <w:ind w:left="641" w:hanging="357"/>
    </w:pPr>
  </w:style>
  <w:style w:type="paragraph" w:styleId="Lijstnummering3">
    <w:name w:val="List Number 3"/>
    <w:basedOn w:val="ZsysbasisOrdina"/>
    <w:next w:val="BasistekstOrdina"/>
    <w:uiPriority w:val="98"/>
    <w:semiHidden/>
    <w:rsid w:val="00705849"/>
    <w:pPr>
      <w:numPr>
        <w:numId w:val="19"/>
      </w:numPr>
      <w:ind w:left="924" w:hanging="357"/>
    </w:pPr>
  </w:style>
  <w:style w:type="paragraph" w:styleId="Lijstnummering4">
    <w:name w:val="List Number 4"/>
    <w:basedOn w:val="ZsysbasisOrdina"/>
    <w:next w:val="BasistekstOrdina"/>
    <w:uiPriority w:val="98"/>
    <w:semiHidden/>
    <w:rsid w:val="00705849"/>
    <w:pPr>
      <w:numPr>
        <w:numId w:val="20"/>
      </w:numPr>
      <w:ind w:left="1208" w:hanging="357"/>
    </w:pPr>
  </w:style>
  <w:style w:type="paragraph" w:styleId="Lijstnummering5">
    <w:name w:val="List Number 5"/>
    <w:basedOn w:val="ZsysbasisOrdina"/>
    <w:next w:val="BasistekstOrdina"/>
    <w:uiPriority w:val="98"/>
    <w:semiHidden/>
    <w:rsid w:val="00705849"/>
    <w:pPr>
      <w:numPr>
        <w:numId w:val="21"/>
      </w:numPr>
      <w:ind w:left="1491" w:hanging="357"/>
    </w:pPr>
  </w:style>
  <w:style w:type="paragraph" w:styleId="Lijstvoortzetting">
    <w:name w:val="List Continue"/>
    <w:basedOn w:val="ZsysbasisOrdina"/>
    <w:next w:val="BasistekstOrdina"/>
    <w:uiPriority w:val="98"/>
    <w:semiHidden/>
    <w:rsid w:val="00705849"/>
    <w:pPr>
      <w:ind w:left="284"/>
    </w:pPr>
  </w:style>
  <w:style w:type="paragraph" w:styleId="Lijstvoortzetting2">
    <w:name w:val="List Continue 2"/>
    <w:basedOn w:val="ZsysbasisOrdina"/>
    <w:next w:val="BasistekstOrdina"/>
    <w:uiPriority w:val="98"/>
    <w:semiHidden/>
    <w:rsid w:val="00705849"/>
    <w:pPr>
      <w:ind w:left="567"/>
    </w:pPr>
  </w:style>
  <w:style w:type="paragraph" w:styleId="Lijstvoortzetting3">
    <w:name w:val="List Continue 3"/>
    <w:basedOn w:val="ZsysbasisOrdina"/>
    <w:next w:val="BasistekstOrdina"/>
    <w:uiPriority w:val="98"/>
    <w:semiHidden/>
    <w:rsid w:val="00705849"/>
    <w:pPr>
      <w:ind w:left="851"/>
    </w:pPr>
  </w:style>
  <w:style w:type="paragraph" w:styleId="Lijstvoortzetting4">
    <w:name w:val="List Continue 4"/>
    <w:basedOn w:val="ZsysbasisOrdina"/>
    <w:next w:val="BasistekstOrdina"/>
    <w:uiPriority w:val="98"/>
    <w:semiHidden/>
    <w:rsid w:val="00705849"/>
    <w:pPr>
      <w:ind w:left="1134"/>
    </w:pPr>
  </w:style>
  <w:style w:type="paragraph" w:styleId="Lijstvoortzetting5">
    <w:name w:val="List Continue 5"/>
    <w:basedOn w:val="ZsysbasisOrdina"/>
    <w:next w:val="BasistekstOrdina"/>
    <w:uiPriority w:val="98"/>
    <w:semiHidden/>
    <w:rsid w:val="00705849"/>
    <w:pPr>
      <w:ind w:left="1418"/>
    </w:pPr>
  </w:style>
  <w:style w:type="character" w:styleId="Intensievebenadrukking">
    <w:name w:val="Intense Emphasis"/>
    <w:basedOn w:val="Standaardalinea-lettertype"/>
    <w:uiPriority w:val="98"/>
    <w:semiHidden/>
    <w:rsid w:val="00FC3FA5"/>
    <w:rPr>
      <w:b/>
      <w:bCs/>
      <w:i/>
      <w:iCs/>
      <w:color w:val="auto"/>
    </w:rPr>
  </w:style>
  <w:style w:type="paragraph" w:styleId="Normaalweb">
    <w:name w:val="Normal (Web)"/>
    <w:basedOn w:val="ZsysbasisOrdina"/>
    <w:next w:val="BasistekstOrdina"/>
    <w:uiPriority w:val="98"/>
    <w:semiHidden/>
    <w:rsid w:val="0020607F"/>
  </w:style>
  <w:style w:type="paragraph" w:styleId="Notitiekop">
    <w:name w:val="Note Heading"/>
    <w:basedOn w:val="ZsysbasisOrdina"/>
    <w:next w:val="BasistekstOrdina"/>
    <w:uiPriority w:val="98"/>
    <w:semiHidden/>
    <w:rsid w:val="0020607F"/>
  </w:style>
  <w:style w:type="paragraph" w:styleId="Plattetekst">
    <w:name w:val="Body Text"/>
    <w:basedOn w:val="ZsysbasisOrdina"/>
    <w:next w:val="BasistekstOrdina"/>
    <w:link w:val="PlattetekstChar"/>
    <w:uiPriority w:val="98"/>
    <w:semiHidden/>
    <w:rsid w:val="0020607F"/>
  </w:style>
  <w:style w:type="paragraph" w:styleId="Plattetekst2">
    <w:name w:val="Body Text 2"/>
    <w:basedOn w:val="ZsysbasisOrdina"/>
    <w:next w:val="BasistekstOrdina"/>
    <w:link w:val="Plattetekst2Char"/>
    <w:uiPriority w:val="98"/>
    <w:semiHidden/>
    <w:rsid w:val="00E7078D"/>
  </w:style>
  <w:style w:type="paragraph" w:styleId="Plattetekst3">
    <w:name w:val="Body Text 3"/>
    <w:basedOn w:val="ZsysbasisOrdina"/>
    <w:next w:val="BasistekstOrdina"/>
    <w:uiPriority w:val="98"/>
    <w:semiHidden/>
    <w:rsid w:val="0020607F"/>
  </w:style>
  <w:style w:type="paragraph" w:styleId="Platteteksteersteinspringing">
    <w:name w:val="Body Text First Indent"/>
    <w:basedOn w:val="ZsysbasisOrdina"/>
    <w:next w:val="BasistekstOrdina"/>
    <w:link w:val="PlatteteksteersteinspringingChar"/>
    <w:uiPriority w:val="98"/>
    <w:semiHidden/>
    <w:rsid w:val="00E7078D"/>
    <w:pPr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paragraph" w:styleId="Plattetekstinspringen">
    <w:name w:val="Body Text Indent"/>
    <w:basedOn w:val="ZsysbasisOrdina"/>
    <w:next w:val="BasistekstOrdina"/>
    <w:link w:val="PlattetekstinspringenChar"/>
    <w:uiPriority w:val="98"/>
    <w:semiHidden/>
    <w:rsid w:val="00E7078D"/>
    <w:pPr>
      <w:ind w:left="284"/>
    </w:pPr>
  </w:style>
  <w:style w:type="character" w:customStyle="1" w:styleId="PlattetekstinspringenChar">
    <w:name w:val="Platte tekst inspringen Char"/>
    <w:basedOn w:val="Standaardalinea-lettertype"/>
    <w:link w:val="Plattetekstinspringen"/>
    <w:rsid w:val="00E7078D"/>
    <w:rPr>
      <w:rFonts w:ascii="Maiandra GD" w:hAnsi="Maiandra GD" w:cs="Maiandra GD"/>
      <w:sz w:val="18"/>
      <w:szCs w:val="18"/>
    </w:rPr>
  </w:style>
  <w:style w:type="paragraph" w:styleId="Platteteksteersteinspringing2">
    <w:name w:val="Body Text First Indent 2"/>
    <w:basedOn w:val="ZsysbasisOrdina"/>
    <w:next w:val="BasistekstOrdina"/>
    <w:link w:val="Platteteksteersteinspringing2Char"/>
    <w:uiPriority w:val="98"/>
    <w:semiHidden/>
    <w:rsid w:val="00E7078D"/>
    <w:pPr>
      <w:ind w:left="360" w:firstLine="360"/>
    </w:pPr>
  </w:style>
  <w:style w:type="table" w:styleId="Professioneletabel">
    <w:name w:val="Table Professional"/>
    <w:basedOn w:val="Standaardtabe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OrdinaChar">
    <w:name w:val="Zsysbasis Ordina Char"/>
    <w:basedOn w:val="Standaardalinea-lettertype"/>
    <w:link w:val="ZsysbasisOrdina"/>
    <w:uiPriority w:val="4"/>
    <w:semiHidden/>
    <w:rsid w:val="00B84E4E"/>
    <w:rPr>
      <w:rFonts w:ascii="Roboto Light" w:hAnsi="Roboto Light" w:cs="Arial"/>
      <w:color w:val="000000" w:themeColor="text1"/>
      <w:sz w:val="19"/>
      <w:szCs w:val="18"/>
    </w:rPr>
  </w:style>
  <w:style w:type="paragraph" w:styleId="Standaardinspringing">
    <w:name w:val="Normal Indent"/>
    <w:basedOn w:val="ZsysbasisOrdina"/>
    <w:next w:val="BasistekstOrdina"/>
    <w:uiPriority w:val="98"/>
    <w:semiHidden/>
    <w:rsid w:val="0020607F"/>
  </w:style>
  <w:style w:type="table" w:styleId="Tabelkolommen1">
    <w:name w:val="Table Columns 1"/>
    <w:basedOn w:val="Standaardtabe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semiHidden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aliases w:val="Voetnootmarkering Ordina"/>
    <w:basedOn w:val="Standaardalinea-lettertype"/>
    <w:uiPriority w:val="4"/>
    <w:rsid w:val="00CB7600"/>
    <w:rPr>
      <w:vertAlign w:val="superscript"/>
    </w:rPr>
  </w:style>
  <w:style w:type="paragraph" w:styleId="Voetnoottekst">
    <w:name w:val="footnote text"/>
    <w:aliases w:val="Voetnoottekst Ordina"/>
    <w:basedOn w:val="ZsysbasisOrdina"/>
    <w:uiPriority w:val="4"/>
    <w:rsid w:val="00CB7600"/>
    <w:rPr>
      <w:sz w:val="16"/>
    </w:rPr>
  </w:style>
  <w:style w:type="table" w:styleId="Webtabel1">
    <w:name w:val="Table Web 1"/>
    <w:basedOn w:val="Standaardtabe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98"/>
    <w:semiHidden/>
    <w:rsid w:val="00451FDB"/>
    <w:rPr>
      <w:b w:val="0"/>
      <w:bCs w:val="0"/>
    </w:rPr>
  </w:style>
  <w:style w:type="paragraph" w:styleId="Datum">
    <w:name w:val="Date"/>
    <w:basedOn w:val="ZsysbasisOrdina"/>
    <w:next w:val="BasistekstOrdina"/>
    <w:uiPriority w:val="98"/>
    <w:semiHidden/>
    <w:rsid w:val="0020607F"/>
  </w:style>
  <w:style w:type="paragraph" w:styleId="Tekstzonderopmaak">
    <w:name w:val="Plain Text"/>
    <w:basedOn w:val="ZsysbasisOrdina"/>
    <w:next w:val="BasistekstOrdina"/>
    <w:uiPriority w:val="98"/>
    <w:semiHidden/>
    <w:rsid w:val="0020607F"/>
  </w:style>
  <w:style w:type="paragraph" w:styleId="Ballontekst">
    <w:name w:val="Balloon Text"/>
    <w:basedOn w:val="ZsysbasisOrdina"/>
    <w:next w:val="BasistekstOrdina"/>
    <w:uiPriority w:val="98"/>
    <w:semiHidden/>
    <w:rsid w:val="0020607F"/>
  </w:style>
  <w:style w:type="paragraph" w:styleId="Bijschrift">
    <w:name w:val="caption"/>
    <w:aliases w:val="Bijschrift Ordina"/>
    <w:basedOn w:val="ZsysbasisOrdina"/>
    <w:next w:val="BasistekstOrdina"/>
    <w:uiPriority w:val="4"/>
    <w:qFormat/>
    <w:rsid w:val="002E4736"/>
    <w:pPr>
      <w:spacing w:before="60"/>
    </w:pPr>
    <w:rPr>
      <w:i/>
    </w:rPr>
  </w:style>
  <w:style w:type="character" w:customStyle="1" w:styleId="TekstopmerkingChar">
    <w:name w:val="Tekst opmerking Char"/>
    <w:basedOn w:val="ZsysbasisOrdinaChar"/>
    <w:link w:val="Tekstopmerking"/>
    <w:semiHidden/>
    <w:rsid w:val="008736AE"/>
    <w:rPr>
      <w:rFonts w:asciiTheme="minorHAnsi" w:hAnsiTheme="minorHAnsi" w:cs="Maiandra GD"/>
      <w:color w:val="000000" w:themeColor="text1"/>
      <w:sz w:val="18"/>
      <w:szCs w:val="18"/>
    </w:rPr>
  </w:style>
  <w:style w:type="paragraph" w:styleId="Documentstructuur">
    <w:name w:val="Document Map"/>
    <w:basedOn w:val="ZsysbasisOrdina"/>
    <w:next w:val="BasistekstOrdina"/>
    <w:uiPriority w:val="98"/>
    <w:semiHidden/>
    <w:rsid w:val="0020607F"/>
  </w:style>
  <w:style w:type="table" w:styleId="Lichtearcering-accent5">
    <w:name w:val="Light Shading Accent 5"/>
    <w:basedOn w:val="Standaardtabel"/>
    <w:uiPriority w:val="60"/>
    <w:semiHidden/>
    <w:rsid w:val="00E07762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</w:style>
  <w:style w:type="paragraph" w:styleId="Eindnoottekst">
    <w:name w:val="endnote text"/>
    <w:aliases w:val="Eindnoottekst Ordina"/>
    <w:basedOn w:val="ZsysbasisOrdina"/>
    <w:next w:val="BasistekstOrdina"/>
    <w:uiPriority w:val="4"/>
    <w:rsid w:val="0020607F"/>
    <w:rPr>
      <w:sz w:val="16"/>
    </w:rPr>
  </w:style>
  <w:style w:type="paragraph" w:styleId="Indexkop">
    <w:name w:val="index heading"/>
    <w:basedOn w:val="ZsysbasisOrdina"/>
    <w:next w:val="BasistekstOrdina"/>
    <w:uiPriority w:val="98"/>
    <w:semiHidden/>
    <w:rsid w:val="0020607F"/>
  </w:style>
  <w:style w:type="paragraph" w:styleId="Kopbronvermelding">
    <w:name w:val="toa heading"/>
    <w:basedOn w:val="ZsysbasisOrdina"/>
    <w:next w:val="BasistekstOrdina"/>
    <w:uiPriority w:val="98"/>
    <w:semiHidden/>
    <w:rsid w:val="0020607F"/>
  </w:style>
  <w:style w:type="paragraph" w:styleId="Lijstopsomteken5">
    <w:name w:val="List Bullet 5"/>
    <w:basedOn w:val="ZsysbasisOrdina"/>
    <w:next w:val="BasistekstOrdina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kst">
    <w:name w:val="macro"/>
    <w:basedOn w:val="ZsysbasisOrdina"/>
    <w:next w:val="BasistekstOrdina"/>
    <w:uiPriority w:val="98"/>
    <w:semiHidden/>
    <w:rsid w:val="0020607F"/>
  </w:style>
  <w:style w:type="paragraph" w:styleId="Tekstopmerking">
    <w:name w:val="annotation text"/>
    <w:basedOn w:val="ZsysbasisOrdina"/>
    <w:next w:val="BasistekstOrdina"/>
    <w:link w:val="TekstopmerkingChar"/>
    <w:uiPriority w:val="98"/>
    <w:semiHidden/>
    <w:rsid w:val="0020607F"/>
  </w:style>
  <w:style w:type="character" w:styleId="Intensieveverwijzing">
    <w:name w:val="Intense Reference"/>
    <w:basedOn w:val="Standaardalinea-lettertype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Verwijzingopmerking">
    <w:name w:val="annotation reference"/>
    <w:basedOn w:val="Standaardalinea-lettertype"/>
    <w:uiPriority w:val="98"/>
    <w:semiHidden/>
    <w:rsid w:val="0020607F"/>
    <w:rPr>
      <w:sz w:val="18"/>
      <w:szCs w:val="18"/>
    </w:rPr>
  </w:style>
  <w:style w:type="paragraph" w:customStyle="1" w:styleId="Opsommingteken1eniveauOrdina">
    <w:name w:val="Opsomming teken 1e niveau Ordina"/>
    <w:basedOn w:val="ZsysbasisOrdina"/>
    <w:uiPriority w:val="4"/>
    <w:rsid w:val="00AD44F1"/>
    <w:pPr>
      <w:numPr>
        <w:numId w:val="25"/>
      </w:numPr>
    </w:pPr>
  </w:style>
  <w:style w:type="paragraph" w:customStyle="1" w:styleId="Opsommingteken2eniveauOrdina">
    <w:name w:val="Opsomming teken 2e niveau Ordina"/>
    <w:basedOn w:val="ZsysbasisOrdina"/>
    <w:uiPriority w:val="4"/>
    <w:rsid w:val="00AD44F1"/>
    <w:pPr>
      <w:numPr>
        <w:ilvl w:val="1"/>
        <w:numId w:val="25"/>
      </w:numPr>
    </w:pPr>
  </w:style>
  <w:style w:type="paragraph" w:customStyle="1" w:styleId="Opsommingteken3eniveauOrdina">
    <w:name w:val="Opsomming teken 3e niveau Ordina"/>
    <w:basedOn w:val="ZsysbasisOrdina"/>
    <w:uiPriority w:val="4"/>
    <w:rsid w:val="00AD44F1"/>
    <w:pPr>
      <w:numPr>
        <w:ilvl w:val="2"/>
        <w:numId w:val="25"/>
      </w:numPr>
    </w:pPr>
  </w:style>
  <w:style w:type="paragraph" w:customStyle="1" w:styleId="Opsommingbolletje1eniveauOrdina">
    <w:name w:val="Opsomming bolletje 1e niveau Ordina"/>
    <w:basedOn w:val="ZsysbasisOrdina"/>
    <w:uiPriority w:val="4"/>
    <w:qFormat/>
    <w:rsid w:val="002E4736"/>
    <w:pPr>
      <w:numPr>
        <w:numId w:val="27"/>
      </w:numPr>
    </w:pPr>
  </w:style>
  <w:style w:type="paragraph" w:customStyle="1" w:styleId="Opsommingbolletje2eniveauOrdina">
    <w:name w:val="Opsomming bolletje 2e niveau Ordina"/>
    <w:basedOn w:val="ZsysbasisOrdina"/>
    <w:uiPriority w:val="4"/>
    <w:qFormat/>
    <w:rsid w:val="002E4736"/>
    <w:pPr>
      <w:numPr>
        <w:ilvl w:val="1"/>
        <w:numId w:val="27"/>
      </w:numPr>
    </w:pPr>
  </w:style>
  <w:style w:type="paragraph" w:customStyle="1" w:styleId="Opsommingbolletje3eniveauOrdina">
    <w:name w:val="Opsomming bolletje 3e niveau Ordina"/>
    <w:basedOn w:val="ZsysbasisOrdina"/>
    <w:uiPriority w:val="4"/>
    <w:qFormat/>
    <w:rsid w:val="002E4736"/>
    <w:pPr>
      <w:numPr>
        <w:ilvl w:val="2"/>
        <w:numId w:val="27"/>
      </w:numPr>
    </w:pPr>
  </w:style>
  <w:style w:type="numbering" w:customStyle="1" w:styleId="OpsommingbolletjeOrdina">
    <w:name w:val="Opsomming bolletje Ordina"/>
    <w:uiPriority w:val="4"/>
    <w:semiHidden/>
    <w:rsid w:val="005017F3"/>
    <w:pPr>
      <w:numPr>
        <w:numId w:val="1"/>
      </w:numPr>
    </w:pPr>
  </w:style>
  <w:style w:type="paragraph" w:customStyle="1" w:styleId="Opsommingkleineletter1eniveauOrdina">
    <w:name w:val="Opsomming kleine letter 1e niveau Ordina"/>
    <w:basedOn w:val="ZsysbasisOrdina"/>
    <w:uiPriority w:val="4"/>
    <w:qFormat/>
    <w:rsid w:val="002E4736"/>
    <w:pPr>
      <w:numPr>
        <w:numId w:val="28"/>
      </w:numPr>
    </w:pPr>
  </w:style>
  <w:style w:type="paragraph" w:customStyle="1" w:styleId="Opsommingkleineletter2eniveauOrdina">
    <w:name w:val="Opsomming kleine letter 2e niveau Ordina"/>
    <w:basedOn w:val="ZsysbasisOrdina"/>
    <w:uiPriority w:val="4"/>
    <w:qFormat/>
    <w:rsid w:val="002E4736"/>
    <w:pPr>
      <w:numPr>
        <w:ilvl w:val="1"/>
        <w:numId w:val="28"/>
      </w:numPr>
    </w:pPr>
  </w:style>
  <w:style w:type="paragraph" w:customStyle="1" w:styleId="Opsommingkleineletter3eniveauOrdina">
    <w:name w:val="Opsomming kleine letter 3e niveau Ordina"/>
    <w:basedOn w:val="ZsysbasisOrdina"/>
    <w:uiPriority w:val="4"/>
    <w:qFormat/>
    <w:rsid w:val="002E4736"/>
    <w:pPr>
      <w:numPr>
        <w:ilvl w:val="2"/>
        <w:numId w:val="28"/>
      </w:numPr>
    </w:pPr>
  </w:style>
  <w:style w:type="numbering" w:customStyle="1" w:styleId="OpsommingkleineletterOrdina">
    <w:name w:val="Opsomming kleine letter Ordina"/>
    <w:uiPriority w:val="4"/>
    <w:semiHidden/>
    <w:rsid w:val="00B01DA1"/>
    <w:pPr>
      <w:numPr>
        <w:numId w:val="8"/>
      </w:numPr>
    </w:pPr>
  </w:style>
  <w:style w:type="paragraph" w:customStyle="1" w:styleId="Opsommingnummer1eniveauOrdina">
    <w:name w:val="Opsomming nummer 1e niveau Ordina"/>
    <w:basedOn w:val="ZsysbasisOrdina"/>
    <w:uiPriority w:val="4"/>
    <w:qFormat/>
    <w:rsid w:val="002E4736"/>
    <w:pPr>
      <w:numPr>
        <w:numId w:val="29"/>
      </w:numPr>
    </w:pPr>
  </w:style>
  <w:style w:type="paragraph" w:customStyle="1" w:styleId="Opsommingnummer2eniveauOrdina">
    <w:name w:val="Opsomming nummer 2e niveau Ordina"/>
    <w:basedOn w:val="ZsysbasisOrdina"/>
    <w:uiPriority w:val="4"/>
    <w:qFormat/>
    <w:rsid w:val="002E4736"/>
    <w:pPr>
      <w:numPr>
        <w:ilvl w:val="1"/>
        <w:numId w:val="29"/>
      </w:numPr>
    </w:pPr>
  </w:style>
  <w:style w:type="paragraph" w:customStyle="1" w:styleId="Opsommingnummer3eniveauOrdina">
    <w:name w:val="Opsomming nummer 3e niveau Ordina"/>
    <w:basedOn w:val="ZsysbasisOrdina"/>
    <w:uiPriority w:val="4"/>
    <w:qFormat/>
    <w:rsid w:val="002E4736"/>
    <w:pPr>
      <w:numPr>
        <w:ilvl w:val="2"/>
        <w:numId w:val="29"/>
      </w:numPr>
    </w:pPr>
  </w:style>
  <w:style w:type="numbering" w:customStyle="1" w:styleId="OpsommingnummerOrdina">
    <w:name w:val="Opsomming nummer Ordina"/>
    <w:uiPriority w:val="4"/>
    <w:semiHidden/>
    <w:rsid w:val="00B01DA1"/>
    <w:pPr>
      <w:numPr>
        <w:numId w:val="2"/>
      </w:numPr>
    </w:pPr>
  </w:style>
  <w:style w:type="paragraph" w:customStyle="1" w:styleId="Opsommingopenrondje1eniveauOrdina">
    <w:name w:val="Opsomming open rondje 1e niveau Ordina"/>
    <w:basedOn w:val="ZsysbasisOrdina"/>
    <w:uiPriority w:val="4"/>
    <w:rsid w:val="00957CCB"/>
    <w:pPr>
      <w:numPr>
        <w:numId w:val="24"/>
      </w:numPr>
    </w:pPr>
  </w:style>
  <w:style w:type="paragraph" w:customStyle="1" w:styleId="Opsommingopenrondje2eniveauOrdina">
    <w:name w:val="Opsomming open rondje 2e niveau Ordina"/>
    <w:basedOn w:val="ZsysbasisOrdina"/>
    <w:uiPriority w:val="4"/>
    <w:rsid w:val="00957CCB"/>
    <w:pPr>
      <w:numPr>
        <w:ilvl w:val="1"/>
        <w:numId w:val="24"/>
      </w:numPr>
    </w:pPr>
  </w:style>
  <w:style w:type="paragraph" w:customStyle="1" w:styleId="Opsommingopenrondje3eniveauOrdina">
    <w:name w:val="Opsomming open rondje 3e niveau Ordina"/>
    <w:basedOn w:val="ZsysbasisOrdina"/>
    <w:uiPriority w:val="4"/>
    <w:rsid w:val="00957CCB"/>
    <w:pPr>
      <w:numPr>
        <w:ilvl w:val="2"/>
        <w:numId w:val="24"/>
      </w:numPr>
    </w:pPr>
  </w:style>
  <w:style w:type="numbering" w:customStyle="1" w:styleId="OpsommingopenrondjeOrdina">
    <w:name w:val="Opsomming open rondje Ordina"/>
    <w:uiPriority w:val="4"/>
    <w:semiHidden/>
    <w:rsid w:val="00957CCB"/>
    <w:pPr>
      <w:numPr>
        <w:numId w:val="3"/>
      </w:numPr>
    </w:pPr>
  </w:style>
  <w:style w:type="paragraph" w:customStyle="1" w:styleId="Opsommingstreepje1eniveauOrdina">
    <w:name w:val="Opsomming streepje 1e niveau Ordina"/>
    <w:basedOn w:val="ZsysbasisOrdina"/>
    <w:uiPriority w:val="4"/>
    <w:qFormat/>
    <w:rsid w:val="002E4736"/>
    <w:pPr>
      <w:numPr>
        <w:numId w:val="30"/>
      </w:numPr>
    </w:pPr>
  </w:style>
  <w:style w:type="paragraph" w:customStyle="1" w:styleId="Opsommingstreepje2eniveauOrdina">
    <w:name w:val="Opsomming streepje 2e niveau Ordina"/>
    <w:basedOn w:val="ZsysbasisOrdina"/>
    <w:uiPriority w:val="4"/>
    <w:qFormat/>
    <w:rsid w:val="002E4736"/>
    <w:pPr>
      <w:numPr>
        <w:ilvl w:val="1"/>
        <w:numId w:val="30"/>
      </w:numPr>
    </w:pPr>
  </w:style>
  <w:style w:type="paragraph" w:customStyle="1" w:styleId="Opsommingstreepje3eniveauOrdina">
    <w:name w:val="Opsomming streepje 3e niveau Ordina"/>
    <w:basedOn w:val="ZsysbasisOrdina"/>
    <w:uiPriority w:val="4"/>
    <w:qFormat/>
    <w:rsid w:val="002E4736"/>
    <w:pPr>
      <w:numPr>
        <w:ilvl w:val="2"/>
        <w:numId w:val="30"/>
      </w:numPr>
    </w:pPr>
  </w:style>
  <w:style w:type="numbering" w:customStyle="1" w:styleId="OpsommingstreepjeOrdina">
    <w:name w:val="Opsomming streepje Ordina"/>
    <w:uiPriority w:val="4"/>
    <w:semiHidden/>
    <w:rsid w:val="00B01DA1"/>
    <w:pPr>
      <w:numPr>
        <w:numId w:val="4"/>
      </w:numPr>
    </w:pPr>
  </w:style>
  <w:style w:type="character" w:styleId="Titelvanboek">
    <w:name w:val="Book Title"/>
    <w:basedOn w:val="Standaardalinea-lettertype"/>
    <w:uiPriority w:val="98"/>
    <w:semiHidden/>
    <w:rsid w:val="00E07762"/>
    <w:rPr>
      <w:b/>
      <w:bCs/>
      <w:smallCaps/>
      <w:spacing w:val="5"/>
    </w:rPr>
  </w:style>
  <w:style w:type="character" w:styleId="Tekstvantijdelijkeaanduiding">
    <w:name w:val="Placeholder Text"/>
    <w:basedOn w:val="zsysVeldMarkering"/>
    <w:uiPriority w:val="98"/>
    <w:semiHidden/>
    <w:rsid w:val="004C51F8"/>
    <w:rPr>
      <w:color w:val="000000"/>
      <w:bdr w:val="none" w:sz="0" w:space="0" w:color="auto"/>
      <w:shd w:val="clear" w:color="auto" w:fill="FFFF00"/>
    </w:rPr>
  </w:style>
  <w:style w:type="character" w:styleId="Subtieleverwijzing">
    <w:name w:val="Subtle Reference"/>
    <w:basedOn w:val="Standaardalinea-lettertype"/>
    <w:uiPriority w:val="98"/>
    <w:semiHidden/>
    <w:rsid w:val="008736AE"/>
    <w:rPr>
      <w:smallCaps/>
      <w:color w:val="auto"/>
      <w:u w:val="single"/>
    </w:rPr>
  </w:style>
  <w:style w:type="character" w:styleId="Subtielebenadrukking">
    <w:name w:val="Subtle Emphasis"/>
    <w:basedOn w:val="Standaardalinea-lettertype"/>
    <w:uiPriority w:val="98"/>
    <w:semiHidden/>
    <w:rsid w:val="00FC3FA5"/>
    <w:rPr>
      <w:i/>
      <w:iCs/>
      <w:color w:val="auto"/>
    </w:rPr>
  </w:style>
  <w:style w:type="table" w:styleId="Lichtearcering-accent4">
    <w:name w:val="Light Shading Accent 4"/>
    <w:basedOn w:val="Standaardtabel"/>
    <w:uiPriority w:val="60"/>
    <w:semiHidden/>
    <w:rsid w:val="00E07762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</w:style>
  <w:style w:type="table" w:styleId="Lichtearcering-accent3">
    <w:name w:val="Light Shading Accent 3"/>
    <w:basedOn w:val="Standaardtabel"/>
    <w:uiPriority w:val="60"/>
    <w:semiHidden/>
    <w:rsid w:val="00E07762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chtearcering-accent2">
    <w:name w:val="Light Shading Accent 2"/>
    <w:basedOn w:val="Standaardtabel"/>
    <w:uiPriority w:val="60"/>
    <w:semiHidden/>
    <w:rsid w:val="00E07762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</w:style>
  <w:style w:type="table" w:styleId="Lichtraster-accent6">
    <w:name w:val="Light Grid Accent 6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1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  <w:shd w:val="clear" w:color="auto" w:fill="F7F7F7" w:themeFill="accent6" w:themeFillTint="3F"/>
      </w:tcPr>
    </w:tblStylePr>
    <w:tblStylePr w:type="band2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</w:tcPr>
    </w:tblStylePr>
  </w:style>
  <w:style w:type="table" w:styleId="Lichtraster-accent5">
    <w:name w:val="Light Grid Accent 5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1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  <w:shd w:val="clear" w:color="auto" w:fill="CEE8EF" w:themeFill="accent5" w:themeFillTint="3F"/>
      </w:tcPr>
    </w:tblStylePr>
    <w:tblStylePr w:type="band2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</w:tcPr>
    </w:tblStylePr>
  </w:style>
  <w:style w:type="table" w:styleId="Lichtraster-accent4">
    <w:name w:val="Light Grid Accent 4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1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  <w:shd w:val="clear" w:color="auto" w:fill="A4F3FF" w:themeFill="accent4" w:themeFillTint="3F"/>
      </w:tcPr>
    </w:tblStylePr>
    <w:tblStylePr w:type="band2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</w:tcPr>
    </w:tblStylePr>
  </w:style>
  <w:style w:type="table" w:styleId="Lichtraster-accent3">
    <w:name w:val="Light Grid Accent 3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chtraster-accent2">
    <w:name w:val="Light Grid Accent 2"/>
    <w:basedOn w:val="Standaardtabe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1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  <w:shd w:val="clear" w:color="auto" w:fill="D5D5D6" w:themeFill="accent2" w:themeFillTint="3F"/>
      </w:tcPr>
    </w:tblStylePr>
    <w:tblStylePr w:type="band2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</w:tcPr>
    </w:tblStylePr>
  </w:style>
  <w:style w:type="table" w:styleId="Kleurrijkelijst-accent6">
    <w:name w:val="Colorful List Accent 6"/>
    <w:basedOn w:val="Standaardtabe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C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8298" w:themeFill="accent5" w:themeFillShade="CC"/>
      </w:tcPr>
    </w:tblStylePr>
    <w:tblStylePr w:type="lastRow">
      <w:rPr>
        <w:b/>
        <w:bCs/>
        <w:color w:val="3082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B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B4B4" w:themeFill="accent6" w:themeFillShade="CC"/>
      </w:tcPr>
    </w:tblStylePr>
    <w:tblStylePr w:type="lastRow">
      <w:rPr>
        <w:b/>
        <w:bCs/>
        <w:color w:val="B4B4B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DB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574" w:themeFill="accent4" w:themeFillShade="CC"/>
      </w:tcPr>
    </w:tblStylePr>
    <w:tblStylePr w:type="lastRow">
      <w:rPr>
        <w:b/>
        <w:bCs/>
        <w:color w:val="00657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EEE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EF2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Kleurrijkearcering-accent6">
    <w:name w:val="Colorful Shading Accent 6"/>
    <w:basedOn w:val="Standaardtabe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3DA4BF" w:themeColor="accent5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878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8787" w:themeColor="accent6" w:themeShade="99"/>
          <w:insideV w:val="nil"/>
        </w:tcBorders>
        <w:shd w:val="clear" w:color="auto" w:fill="87878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6" w:themeFillShade="99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0F0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E1E1E1" w:themeColor="accent6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6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6272" w:themeColor="accent5" w:themeShade="99"/>
          <w:insideV w:val="nil"/>
        </w:tcBorders>
        <w:shd w:val="clear" w:color="auto" w:fill="246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6272" w:themeFill="accent5" w:themeFillShade="99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9DD2E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4">
    <w:name w:val="Colorful Shading Accent 4"/>
    <w:basedOn w:val="Standaardtabe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0000" w:themeColor="accent3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C5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C57" w:themeColor="accent4" w:themeShade="99"/>
          <w:insideV w:val="nil"/>
        </w:tcBorders>
        <w:shd w:val="clear" w:color="auto" w:fill="004C5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57" w:themeFill="accent4" w:themeFillShade="99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49E8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7F91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Kleurrijkearcering-accent2">
    <w:name w:val="Colorful Shading Accent 2"/>
    <w:basedOn w:val="Standaardtabe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35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536" w:themeColor="accent2" w:themeShade="99"/>
          <w:insideV w:val="nil"/>
        </w:tcBorders>
        <w:shd w:val="clear" w:color="auto" w:fill="3435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3536" w:themeFill="accent2" w:themeFillShade="99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ABAC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4C0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4C07" w:themeColor="accent1" w:themeShade="99"/>
          <w:insideV w:val="nil"/>
        </w:tcBorders>
        <w:shd w:val="clear" w:color="auto" w:fill="9E4C0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C07" w:themeFill="accent1" w:themeFillShade="99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AC0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-accent6">
    <w:name w:val="Colorful Grid Accent 6"/>
    <w:basedOn w:val="Standaardtabe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</w:rPr>
      <w:tblPr/>
      <w:tcPr>
        <w:shd w:val="clear" w:color="auto" w:fill="F3F3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</w:rPr>
      <w:tblPr/>
      <w:tcPr>
        <w:shd w:val="clear" w:color="auto" w:fill="B0DAE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AE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</w:rPr>
      <w:tblPr/>
      <w:tcPr>
        <w:shd w:val="clear" w:color="auto" w:fill="6DE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</w:rPr>
      <w:tblPr/>
      <w:tcPr>
        <w:shd w:val="clear" w:color="auto" w:fill="BBBCB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BCB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</w:rPr>
      <w:tblPr/>
      <w:tcPr>
        <w:shd w:val="clear" w:color="auto" w:fill="FBCC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C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Gemiddeldelijst2-accent6">
    <w:name w:val="Medium List 2 Accent 6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E1E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E1E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E1E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DA4B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A4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A4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8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F9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9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9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3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595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595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595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822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822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822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822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1-accent6">
    <w:name w:val="Medium List 1 Accent 6"/>
    <w:basedOn w:val="Standaardtabe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E1E1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shd w:val="clear" w:color="auto" w:fill="F7F7F7" w:themeFill="accent6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A4B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shd w:val="clear" w:color="auto" w:fill="CEE8EF" w:themeFill="accent5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9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shd w:val="clear" w:color="auto" w:fill="A4F3FF" w:themeFill="accent4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595B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shd w:val="clear" w:color="auto" w:fill="D5D5D6" w:themeFill="accent2" w:themeFillTint="3F"/>
      </w:tcPr>
    </w:tblStylePr>
  </w:style>
  <w:style w:type="table" w:styleId="Gemiddeldearcering2-accent6">
    <w:name w:val="Medium Shading 2 Accent 6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8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3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raster3-accent6">
    <w:name w:val="Medium Grid 3 Accent 6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F0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F0F0" w:themeFill="accent6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8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2E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2E0" w:themeFill="accent5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3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8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8FF" w:themeFill="accent4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ACA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ACAE" w:themeFill="accent2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0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08F" w:themeFill="accent1" w:themeFillTint="7F"/>
      </w:tcPr>
    </w:tblStylePr>
  </w:style>
  <w:style w:type="table" w:styleId="Gemiddeldraster2-accent6">
    <w:name w:val="Medium Grid 2 Accent 6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cPr>
      <w:shd w:val="clear" w:color="auto" w:fill="F7F7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6" w:themeFillTint="33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tcBorders>
          <w:insideH w:val="single" w:sz="6" w:space="0" w:color="E1E1E1" w:themeColor="accent6"/>
          <w:insideV w:val="single" w:sz="6" w:space="0" w:color="E1E1E1" w:themeColor="accent6"/>
        </w:tcBorders>
        <w:shd w:val="clear" w:color="auto" w:fill="F0F0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cPr>
      <w:shd w:val="clear" w:color="auto" w:fill="CEE8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5" w:themeFillTint="33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tcBorders>
          <w:insideH w:val="single" w:sz="6" w:space="0" w:color="3DA4BF" w:themeColor="accent5"/>
          <w:insideV w:val="single" w:sz="6" w:space="0" w:color="3DA4BF" w:themeColor="accent5"/>
        </w:tcBorders>
        <w:shd w:val="clear" w:color="auto" w:fill="9DD2E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cPr>
      <w:shd w:val="clear" w:color="auto" w:fill="A4F3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F" w:themeFill="accent4" w:themeFillTint="33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tcBorders>
          <w:insideH w:val="single" w:sz="6" w:space="0" w:color="007F91" w:themeColor="accent4"/>
          <w:insideV w:val="single" w:sz="6" w:space="0" w:color="007F91" w:themeColor="accent4"/>
        </w:tcBorders>
        <w:shd w:val="clear" w:color="auto" w:fill="49E8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cPr>
      <w:shd w:val="clear" w:color="auto" w:fill="D5D5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E" w:themeFill="accent2" w:themeFillTint="33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tcBorders>
          <w:insideH w:val="single" w:sz="6" w:space="0" w:color="58595B" w:themeColor="accent2"/>
          <w:insideV w:val="single" w:sz="6" w:space="0" w:color="58595B" w:themeColor="accent2"/>
        </w:tcBorders>
        <w:shd w:val="clear" w:color="auto" w:fill="ABACA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cPr>
      <w:shd w:val="clear" w:color="auto" w:fill="FCDF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2" w:themeFill="accent1" w:themeFillTint="33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tcBorders>
          <w:insideH w:val="single" w:sz="6" w:space="0" w:color="F58220" w:themeColor="accent1"/>
          <w:insideV w:val="single" w:sz="6" w:space="0" w:color="F58220" w:themeColor="accent1"/>
        </w:tcBorders>
        <w:shd w:val="clear" w:color="auto" w:fill="FAC0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1-accent6">
    <w:name w:val="Medium Grid 1 Accent 6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  <w:insideV w:val="single" w:sz="8" w:space="0" w:color="E8E8E8" w:themeColor="accent6" w:themeTint="BF"/>
      </w:tblBorders>
    </w:tblPr>
    <w:tcPr>
      <w:shd w:val="clear" w:color="auto" w:fill="F7F7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E8E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  <w:insideV w:val="single" w:sz="8" w:space="0" w:color="6CBBD0" w:themeColor="accent5" w:themeTint="BF"/>
      </w:tblBorders>
    </w:tblPr>
    <w:tcPr>
      <w:shd w:val="clear" w:color="auto" w:fill="CEE8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BBD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  <w:insideV w:val="single" w:sz="8" w:space="0" w:color="00CEEC" w:themeColor="accent4" w:themeTint="BF"/>
      </w:tblBorders>
    </w:tblPr>
    <w:tcPr>
      <w:shd w:val="clear" w:color="auto" w:fill="A4F3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E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  <w:insideV w:val="single" w:sz="8" w:space="0" w:color="808285" w:themeColor="accent2" w:themeTint="BF"/>
      </w:tblBorders>
    </w:tblPr>
    <w:tcPr>
      <w:shd w:val="clear" w:color="auto" w:fill="D5D5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28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  <w:insideV w:val="single" w:sz="8" w:space="0" w:color="F7A157" w:themeColor="accent1" w:themeTint="BF"/>
      </w:tblBorders>
    </w:tblPr>
    <w:tcPr>
      <w:shd w:val="clear" w:color="auto" w:fill="FCDF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1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Donkerelijst-accent6">
    <w:name w:val="Dark List Accent 6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70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8A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</w:style>
  <w:style w:type="table" w:styleId="Donkerelijst-accent5">
    <w:name w:val="Dark List Accent 5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15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A8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</w:style>
  <w:style w:type="table" w:styleId="Donkerelijst-accent4">
    <w:name w:val="Dark List Accent 4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E4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</w:style>
  <w:style w:type="table" w:styleId="Donkerelijst-accent3">
    <w:name w:val="Dark List Accent 3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onkerelijst-accent2">
    <w:name w:val="Dark List Accent 2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C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424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</w:style>
  <w:style w:type="table" w:styleId="Donkerelijst-accent1">
    <w:name w:val="Dark List Accent 1"/>
    <w:basedOn w:val="Standaardtabe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3F0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5F0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</w:style>
  <w:style w:type="paragraph" w:styleId="Bibliografie">
    <w:name w:val="Bibliography"/>
    <w:basedOn w:val="ZsysbasisOrdina"/>
    <w:next w:val="BasistekstOrdina"/>
    <w:uiPriority w:val="98"/>
    <w:semiHidden/>
    <w:rsid w:val="00E07762"/>
  </w:style>
  <w:style w:type="paragraph" w:styleId="Citaat">
    <w:name w:val="Quote"/>
    <w:basedOn w:val="ZsysbasisOrdina"/>
    <w:next w:val="BasistekstOrdina"/>
    <w:link w:val="CitaatChar"/>
    <w:uiPriority w:val="98"/>
    <w:semiHidden/>
    <w:rsid w:val="00E0776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Duidelijkcitaat">
    <w:name w:val="Intense Quote"/>
    <w:basedOn w:val="ZsysbasisOrdina"/>
    <w:next w:val="BasistekstOrdina"/>
    <w:link w:val="Duidelijkcitaat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indnootmarkering">
    <w:name w:val="endnote reference"/>
    <w:aliases w:val="Eindnootmarkering Ordina"/>
    <w:basedOn w:val="Standaardalinea-lettertype"/>
    <w:uiPriority w:val="4"/>
    <w:rsid w:val="00E07762"/>
    <w:rPr>
      <w:vertAlign w:val="superscript"/>
    </w:rPr>
  </w:style>
  <w:style w:type="paragraph" w:styleId="Geenafstand">
    <w:name w:val="No Spacing"/>
    <w:basedOn w:val="ZsysbasisOrdina"/>
    <w:next w:val="BasistekstOrdina"/>
    <w:uiPriority w:val="98"/>
    <w:semiHidden/>
    <w:rsid w:val="00D27D0E"/>
  </w:style>
  <w:style w:type="character" w:styleId="HTMLCode">
    <w:name w:val="HTML Code"/>
    <w:basedOn w:val="Standaardalinea-lettertype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8"/>
    <w:semiHidden/>
    <w:rsid w:val="00E07762"/>
    <w:rPr>
      <w:i/>
      <w:iCs/>
    </w:rPr>
  </w:style>
  <w:style w:type="character" w:styleId="HTMLVariable">
    <w:name w:val="HTML Variable"/>
    <w:basedOn w:val="Standaardalinea-lettertype"/>
    <w:uiPriority w:val="98"/>
    <w:semiHidden/>
    <w:rsid w:val="00E07762"/>
    <w:rPr>
      <w:i/>
      <w:iCs/>
    </w:rPr>
  </w:style>
  <w:style w:type="character" w:styleId="HTML-acroniem">
    <w:name w:val="HTML Acronym"/>
    <w:basedOn w:val="Standaardalinea-lettertype"/>
    <w:uiPriority w:val="98"/>
    <w:semiHidden/>
    <w:rsid w:val="00E07762"/>
  </w:style>
  <w:style w:type="character" w:styleId="HTML-citaat">
    <w:name w:val="HTML Cite"/>
    <w:basedOn w:val="Standaardalinea-lettertype"/>
    <w:uiPriority w:val="98"/>
    <w:semiHidden/>
    <w:rsid w:val="00E07762"/>
    <w:rPr>
      <w:i/>
      <w:iCs/>
    </w:rPr>
  </w:style>
  <w:style w:type="character" w:styleId="HTML-schrijfmachine">
    <w:name w:val="HTML Typewriter"/>
    <w:basedOn w:val="Standaardalinea-lettertype"/>
    <w:uiPriority w:val="98"/>
    <w:semiHidden/>
    <w:rsid w:val="00E0776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8"/>
    <w:semiHidden/>
    <w:rsid w:val="00E0776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8"/>
    <w:semiHidden/>
    <w:rsid w:val="00E07762"/>
    <w:rPr>
      <w:rFonts w:ascii="Consolas" w:hAnsi="Consolas"/>
      <w:sz w:val="24"/>
      <w:szCs w:val="24"/>
    </w:rPr>
  </w:style>
  <w:style w:type="paragraph" w:styleId="Kopvaninhoudsopgave">
    <w:name w:val="TOC Heading"/>
    <w:basedOn w:val="ZsysbasisOrdina"/>
    <w:next w:val="BasistekstOrdina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jstalinea">
    <w:name w:val="List Paragraph"/>
    <w:basedOn w:val="ZsysbasisOrdina"/>
    <w:next w:val="BasistekstOrdina"/>
    <w:uiPriority w:val="98"/>
    <w:semiHidden/>
    <w:rsid w:val="00E7078D"/>
    <w:pPr>
      <w:ind w:left="720"/>
    </w:pPr>
  </w:style>
  <w:style w:type="character" w:styleId="Nadruk">
    <w:name w:val="Emphasis"/>
    <w:basedOn w:val="Standaardalinea-lettertype"/>
    <w:uiPriority w:val="98"/>
    <w:semiHidden/>
    <w:rsid w:val="00E07762"/>
    <w:rPr>
      <w:i/>
      <w:iCs/>
    </w:rPr>
  </w:style>
  <w:style w:type="character" w:styleId="Regelnummer">
    <w:name w:val="line number"/>
    <w:basedOn w:val="Standaardalinea-lettertype"/>
    <w:uiPriority w:val="98"/>
    <w:semiHidden/>
    <w:rsid w:val="00E07762"/>
  </w:style>
  <w:style w:type="numbering" w:customStyle="1" w:styleId="KopnummeringOrdina">
    <w:name w:val="Kopnummering Ordina"/>
    <w:uiPriority w:val="4"/>
    <w:semiHidden/>
    <w:rsid w:val="00345315"/>
    <w:pPr>
      <w:numPr>
        <w:numId w:val="9"/>
      </w:numPr>
    </w:pPr>
  </w:style>
  <w:style w:type="paragraph" w:customStyle="1" w:styleId="ZsyseenpuntOrdina">
    <w:name w:val="Zsyseenpunt Ordina"/>
    <w:basedOn w:val="ZsysbasisOrdina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Ordina">
    <w:name w:val="Zsysbasisdocumentgegevens Ordina"/>
    <w:basedOn w:val="ZsysbasisOrdina"/>
    <w:next w:val="BasistekstOrdina"/>
    <w:uiPriority w:val="4"/>
    <w:semiHidden/>
    <w:rsid w:val="0020548B"/>
    <w:rPr>
      <w:noProof/>
    </w:rPr>
  </w:style>
  <w:style w:type="paragraph" w:customStyle="1" w:styleId="DocumentgegevenskopjeOrdina">
    <w:name w:val="Documentgegevens kopje Ordina"/>
    <w:basedOn w:val="ZsysbasisdocumentgegevensOrdina"/>
    <w:uiPriority w:val="4"/>
    <w:rsid w:val="00756C31"/>
  </w:style>
  <w:style w:type="paragraph" w:customStyle="1" w:styleId="DocumentgegevensOrdina">
    <w:name w:val="Documentgegevens Ordina"/>
    <w:basedOn w:val="ZsysbasisdocumentgegevensOrdina"/>
    <w:uiPriority w:val="4"/>
    <w:rsid w:val="00756C31"/>
  </w:style>
  <w:style w:type="paragraph" w:customStyle="1" w:styleId="PaginanummerOrdina">
    <w:name w:val="Paginanummer Ordina"/>
    <w:basedOn w:val="ZsysbasisdocumentgegevensOrdina"/>
    <w:uiPriority w:val="4"/>
    <w:rsid w:val="00E334BB"/>
  </w:style>
  <w:style w:type="paragraph" w:customStyle="1" w:styleId="AfzendergegevensOrdina">
    <w:name w:val="Afzendergegevens Ordina"/>
    <w:basedOn w:val="ZsysbasisdocumentgegevensOrdina"/>
    <w:uiPriority w:val="4"/>
    <w:rsid w:val="00135E7B"/>
  </w:style>
  <w:style w:type="paragraph" w:customStyle="1" w:styleId="AfzendergegevenskopjeOrdina">
    <w:name w:val="Afzendergegevens kopje Ordina"/>
    <w:basedOn w:val="ZsysbasisdocumentgegevensOrdina"/>
    <w:uiPriority w:val="4"/>
    <w:rsid w:val="00135E7B"/>
  </w:style>
  <w:style w:type="numbering" w:customStyle="1" w:styleId="OpsommingtekenOrdina">
    <w:name w:val="Opsomming teken Ordina"/>
    <w:uiPriority w:val="4"/>
    <w:semiHidden/>
    <w:rsid w:val="00AD44F1"/>
    <w:pPr>
      <w:numPr>
        <w:numId w:val="10"/>
      </w:numPr>
    </w:pPr>
  </w:style>
  <w:style w:type="paragraph" w:customStyle="1" w:styleId="AlineavoorafbeeldingOrdina">
    <w:name w:val="Alinea voor afbeelding Ordina"/>
    <w:basedOn w:val="ZsysbasisOrdina"/>
    <w:next w:val="BasistekstOrdina"/>
    <w:uiPriority w:val="4"/>
    <w:qFormat/>
    <w:rsid w:val="002E4736"/>
  </w:style>
  <w:style w:type="paragraph" w:customStyle="1" w:styleId="Titel1Ordina">
    <w:name w:val="Titel 1 Ordina"/>
    <w:basedOn w:val="ZsysbasisOrdina"/>
    <w:next w:val="Titel2Ordina"/>
    <w:uiPriority w:val="4"/>
    <w:qFormat/>
    <w:rsid w:val="002E4736"/>
    <w:pPr>
      <w:keepLines/>
      <w:spacing w:line="300" w:lineRule="exact"/>
    </w:pPr>
    <w:rPr>
      <w:sz w:val="28"/>
    </w:rPr>
  </w:style>
  <w:style w:type="paragraph" w:customStyle="1" w:styleId="SubtitelOrdina">
    <w:name w:val="Subtitel Ordina"/>
    <w:basedOn w:val="ZsysbasisOrdina"/>
    <w:uiPriority w:val="4"/>
    <w:qFormat/>
    <w:rsid w:val="002E4736"/>
    <w:pPr>
      <w:keepLines/>
    </w:pPr>
  </w:style>
  <w:style w:type="numbering" w:customStyle="1" w:styleId="BijlagenummeringOrdina">
    <w:name w:val="Bijlagenummering Ordina"/>
    <w:uiPriority w:val="4"/>
    <w:semiHidden/>
    <w:rsid w:val="00345315"/>
    <w:pPr>
      <w:numPr>
        <w:numId w:val="11"/>
      </w:numPr>
    </w:pPr>
  </w:style>
  <w:style w:type="paragraph" w:customStyle="1" w:styleId="Bijlagekop1Ordina">
    <w:name w:val="Bijlage kop 1 Ordina"/>
    <w:basedOn w:val="ZsysbasisOrdina"/>
    <w:next w:val="BasistekstOrdina"/>
    <w:uiPriority w:val="4"/>
    <w:qFormat/>
    <w:rsid w:val="002E4736"/>
    <w:pPr>
      <w:keepNext/>
      <w:keepLines/>
      <w:numPr>
        <w:numId w:val="31"/>
      </w:numPr>
      <w:tabs>
        <w:tab w:val="left" w:pos="709"/>
      </w:tabs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Bijlagekop2Ordina">
    <w:name w:val="Bijlage kop 2 Ordina"/>
    <w:basedOn w:val="ZsysbasisOrdina"/>
    <w:next w:val="BasistekstOrdina"/>
    <w:uiPriority w:val="4"/>
    <w:qFormat/>
    <w:rsid w:val="002E4736"/>
    <w:pPr>
      <w:keepNext/>
      <w:keepLines/>
      <w:numPr>
        <w:ilvl w:val="1"/>
        <w:numId w:val="31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Onderwerpvanopmerking">
    <w:name w:val="annotation subject"/>
    <w:basedOn w:val="ZsysbasisOrdina"/>
    <w:next w:val="BasistekstOrdina"/>
    <w:link w:val="OnderwerpvanopmerkingChar"/>
    <w:uiPriority w:val="98"/>
    <w:semiHidden/>
    <w:rsid w:val="00E7078D"/>
    <w:rPr>
      <w:b/>
      <w:bCs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rsid w:val="00E7078D"/>
    <w:rPr>
      <w:rFonts w:asciiTheme="minorHAnsi" w:hAnsiTheme="minorHAnsi" w:cs="Maiandra GD"/>
      <w:b/>
      <w:bCs/>
      <w:color w:val="000000" w:themeColor="text1"/>
      <w:sz w:val="18"/>
      <w:szCs w:val="18"/>
    </w:rPr>
  </w:style>
  <w:style w:type="character" w:customStyle="1" w:styleId="Plattetekst2Char">
    <w:name w:val="Platte tekst 2 Char"/>
    <w:basedOn w:val="Standaardalinea-lettertype"/>
    <w:link w:val="Plattetekst2"/>
    <w:rsid w:val="00E7078D"/>
    <w:rPr>
      <w:rFonts w:ascii="Maiandra GD" w:hAnsi="Maiandra GD" w:cs="Maiandra GD"/>
      <w:sz w:val="18"/>
      <w:szCs w:val="18"/>
    </w:rPr>
  </w:style>
  <w:style w:type="character" w:customStyle="1" w:styleId="PlattetekstChar">
    <w:name w:val="Platte tekst Char"/>
    <w:basedOn w:val="ZsysbasisOrdinaChar"/>
    <w:link w:val="Plattetekst"/>
    <w:semiHidden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rsid w:val="00E7078D"/>
    <w:rPr>
      <w:rFonts w:ascii="Maiandra GD" w:hAnsi="Maiandra GD" w:cs="Maiandra GD"/>
      <w:sz w:val="18"/>
      <w:szCs w:val="18"/>
    </w:rPr>
  </w:style>
  <w:style w:type="paragraph" w:styleId="Plattetekstinspringen2">
    <w:name w:val="Body Text Indent 2"/>
    <w:basedOn w:val="ZsysbasisOrdina"/>
    <w:next w:val="BasistekstOrdina"/>
    <w:link w:val="Plattetekstinspringen2Char"/>
    <w:uiPriority w:val="98"/>
    <w:semiHidden/>
    <w:rsid w:val="00E7078D"/>
    <w:pPr>
      <w:ind w:left="284"/>
    </w:pPr>
  </w:style>
  <w:style w:type="character" w:customStyle="1" w:styleId="Plattetekstinspringen2Char">
    <w:name w:val="Platte tekst inspringen 2 Char"/>
    <w:basedOn w:val="Standaardalinea-lettertype"/>
    <w:link w:val="Plattetekstinspringen2"/>
    <w:rsid w:val="00E7078D"/>
    <w:rPr>
      <w:rFonts w:ascii="Maiandra GD" w:hAnsi="Maiandra GD" w:cs="Maiandra GD"/>
      <w:sz w:val="18"/>
      <w:szCs w:val="18"/>
    </w:rPr>
  </w:style>
  <w:style w:type="paragraph" w:styleId="Plattetekstinspringen3">
    <w:name w:val="Body Text Indent 3"/>
    <w:basedOn w:val="ZsysbasisOrdina"/>
    <w:next w:val="BasistekstOrdina"/>
    <w:link w:val="Plattetekstinspringen3Char"/>
    <w:uiPriority w:val="98"/>
    <w:semiHidden/>
    <w:rsid w:val="00E7078D"/>
    <w:pPr>
      <w:ind w:left="284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rsid w:val="00E7078D"/>
    <w:rPr>
      <w:rFonts w:ascii="Maiandra GD" w:hAnsi="Maiandra GD" w:cs="Maiandra GD"/>
      <w:sz w:val="18"/>
      <w:szCs w:val="16"/>
    </w:rPr>
  </w:style>
  <w:style w:type="paragraph" w:styleId="Lijstmetafbeeldingen">
    <w:name w:val="table of figures"/>
    <w:aliases w:val="Lijst met afbeeldingen Ordina"/>
    <w:basedOn w:val="ZsysbasisOrdina"/>
    <w:next w:val="BasistekstOrdina"/>
    <w:uiPriority w:val="4"/>
    <w:rsid w:val="00DD2A9E"/>
  </w:style>
  <w:style w:type="table" w:customStyle="1" w:styleId="TabelzonderopmaakOrdina">
    <w:name w:val="Tabel zonder opmaak Ordina"/>
    <w:basedOn w:val="Standaardtabe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paragraph" w:customStyle="1" w:styleId="ZsysbasistocOrdina">
    <w:name w:val="Zsysbasistoc Ordina"/>
    <w:basedOn w:val="ZsysbasisOrdina"/>
    <w:next w:val="BasistekstOrdina"/>
    <w:uiPriority w:val="4"/>
    <w:semiHidden/>
    <w:rsid w:val="00364B2C"/>
    <w:pPr>
      <w:ind w:left="709" w:right="567" w:hanging="709"/>
    </w:pPr>
  </w:style>
  <w:style w:type="numbering" w:customStyle="1" w:styleId="AgendapuntlijstOrdina">
    <w:name w:val="Agendapunt (lijst) Ordina"/>
    <w:uiPriority w:val="4"/>
    <w:semiHidden/>
    <w:rsid w:val="001C6232"/>
    <w:pPr>
      <w:numPr>
        <w:numId w:val="22"/>
      </w:numPr>
    </w:pPr>
  </w:style>
  <w:style w:type="paragraph" w:customStyle="1" w:styleId="AgendapuntOrdina">
    <w:name w:val="Agendapunt Ordina"/>
    <w:basedOn w:val="ZsysbasisOrdina"/>
    <w:uiPriority w:val="4"/>
    <w:rsid w:val="001C6232"/>
    <w:pPr>
      <w:numPr>
        <w:numId w:val="23"/>
      </w:numPr>
    </w:pPr>
  </w:style>
  <w:style w:type="paragraph" w:customStyle="1" w:styleId="ZsysbasistabeltekstOrdina">
    <w:name w:val="Zsysbasistabeltekst Ordina"/>
    <w:basedOn w:val="ZsysbasisOrdina"/>
    <w:next w:val="TabeltekstOrdina"/>
    <w:uiPriority w:val="4"/>
    <w:semiHidden/>
    <w:rsid w:val="00BF4BA3"/>
    <w:pPr>
      <w:ind w:left="57" w:right="57"/>
    </w:pPr>
  </w:style>
  <w:style w:type="paragraph" w:customStyle="1" w:styleId="TabeltekstOrdina">
    <w:name w:val="Tabeltekst Ordina"/>
    <w:basedOn w:val="ZsysbasistabeltekstOrdina"/>
    <w:uiPriority w:val="4"/>
    <w:rsid w:val="00312D26"/>
  </w:style>
  <w:style w:type="paragraph" w:customStyle="1" w:styleId="TabelkopjeOrdina">
    <w:name w:val="Tabelkopje Ordina"/>
    <w:basedOn w:val="ZsysbasistabeltekstOrdina"/>
    <w:next w:val="TabeltekstOrdina"/>
    <w:uiPriority w:val="4"/>
    <w:rsid w:val="00312D26"/>
  </w:style>
  <w:style w:type="paragraph" w:customStyle="1" w:styleId="DocumentnaamOrdina">
    <w:name w:val="Documentnaam Ordina"/>
    <w:basedOn w:val="ZsysbasisOrdina"/>
    <w:next w:val="BasistekstOrdina"/>
    <w:uiPriority w:val="4"/>
    <w:rsid w:val="00B30352"/>
    <w:pPr>
      <w:spacing w:line="480" w:lineRule="exact"/>
    </w:pPr>
    <w:rPr>
      <w:b/>
      <w:color w:val="58595B" w:themeColor="accent2"/>
      <w:sz w:val="39"/>
    </w:rPr>
  </w:style>
  <w:style w:type="paragraph" w:customStyle="1" w:styleId="Titel2Ordina">
    <w:name w:val="Titel 2 Ordina"/>
    <w:basedOn w:val="ZsysbasisOrdina"/>
    <w:next w:val="BasistekstOrdina"/>
    <w:uiPriority w:val="4"/>
    <w:qFormat/>
    <w:rsid w:val="002E4736"/>
    <w:pPr>
      <w:spacing w:line="300" w:lineRule="exact"/>
    </w:pPr>
    <w:rPr>
      <w:b/>
      <w:sz w:val="28"/>
    </w:rPr>
  </w:style>
  <w:style w:type="paragraph" w:customStyle="1" w:styleId="DisclaimerOrdina">
    <w:name w:val="Disclaimer Ordina"/>
    <w:basedOn w:val="ZsysbasisOrdina"/>
    <w:next w:val="BasistekstOrdina"/>
    <w:uiPriority w:val="4"/>
    <w:qFormat/>
    <w:rsid w:val="002E4736"/>
    <w:pPr>
      <w:keepLines/>
    </w:pPr>
    <w:rPr>
      <w:sz w:val="16"/>
    </w:rPr>
  </w:style>
  <w:style w:type="table" w:customStyle="1" w:styleId="TabelstijlOrdina">
    <w:name w:val="Tabelstijl Ordina"/>
    <w:basedOn w:val="Standaardtabel"/>
    <w:uiPriority w:val="99"/>
    <w:rsid w:val="00070797"/>
    <w:rPr>
      <w:rFonts w:asciiTheme="minorHAnsi" w:hAnsiTheme="minorHAnsi"/>
    </w:rPr>
    <w:tblPr>
      <w:tblBorders>
        <w:insideH w:val="single" w:sz="4" w:space="0" w:color="58595B" w:themeColor="accent2"/>
        <w:insideV w:val="single" w:sz="4" w:space="0" w:color="58595B" w:themeColor="accent2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tblPr/>
      <w:tcPr>
        <w:tcBorders>
          <w:top w:val="single" w:sz="4" w:space="0" w:color="F58220" w:themeColor="accent1"/>
          <w:left w:val="nil"/>
          <w:bottom w:val="nil"/>
          <w:right w:val="nil"/>
          <w:insideH w:val="nil"/>
          <w:insideV w:val="single" w:sz="4" w:space="0" w:color="58595B" w:themeColor="accent2"/>
          <w:tl2br w:val="nil"/>
          <w:tr2bl w:val="nil"/>
        </w:tcBorders>
      </w:tcPr>
    </w:tblStylePr>
  </w:style>
  <w:style w:type="paragraph" w:customStyle="1" w:styleId="TabeltekstvetOrdina">
    <w:name w:val="Tabeltekst vet Ordina"/>
    <w:basedOn w:val="ZsysbasistabeltekstOrdina"/>
    <w:uiPriority w:val="4"/>
    <w:rsid w:val="00E63DE2"/>
    <w:rPr>
      <w:b/>
    </w:rPr>
  </w:style>
  <w:style w:type="table" w:styleId="Donkerelijst">
    <w:name w:val="Dark List"/>
    <w:basedOn w:val="Standaardtabel"/>
    <w:uiPriority w:val="70"/>
    <w:semiHidden/>
    <w:unhideWhenUsed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822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shd w:val="clear" w:color="auto" w:fill="FCDFC7" w:themeFill="accent1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535E29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chtraster">
    <w:name w:val="Light Grid"/>
    <w:basedOn w:val="Standaardtabe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1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  <w:shd w:val="clear" w:color="auto" w:fill="FCDFC7" w:themeFill="accent1" w:themeFillTint="3F"/>
      </w:tcPr>
    </w:tblStylePr>
    <w:tblStylePr w:type="band2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35E2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</w:style>
  <w:style w:type="table" w:styleId="Lijsttabel1licht">
    <w:name w:val="List Table 1 Light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jsttabel2">
    <w:name w:val="List Table 2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bottom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jsttabel2-Accent2">
    <w:name w:val="List Table 2 Accent 2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bottom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jsttabel2-Accent3">
    <w:name w:val="List Table 2 Accent 3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jsttabel2-Accent4">
    <w:name w:val="List Table 2 Accent 4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bottom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jsttabel2-Accent5">
    <w:name w:val="List Table 2 Accent 5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bottom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jsttabel2-Accent6">
    <w:name w:val="List Table 2 Accent 6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bottom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jsttabel3">
    <w:name w:val="List Table 3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58220" w:themeColor="accent1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8220" w:themeColor="accent1"/>
          <w:right w:val="single" w:sz="4" w:space="0" w:color="F58220" w:themeColor="accent1"/>
        </w:tcBorders>
      </w:tcPr>
    </w:tblStylePr>
    <w:tblStylePr w:type="band1Horz">
      <w:tblPr/>
      <w:tcPr>
        <w:tcBorders>
          <w:top w:val="single" w:sz="4" w:space="0" w:color="F58220" w:themeColor="accent1"/>
          <w:bottom w:val="single" w:sz="4" w:space="0" w:color="F5822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8220" w:themeColor="accent1"/>
          <w:left w:val="nil"/>
        </w:tcBorders>
      </w:tcPr>
    </w:tblStylePr>
    <w:tblStylePr w:type="swCell">
      <w:tblPr/>
      <w:tcPr>
        <w:tcBorders>
          <w:top w:val="double" w:sz="4" w:space="0" w:color="F58220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595B" w:themeColor="accent2"/>
          <w:right w:val="single" w:sz="4" w:space="0" w:color="58595B" w:themeColor="accent2"/>
        </w:tcBorders>
      </w:tcPr>
    </w:tblStylePr>
    <w:tblStylePr w:type="band1Horz">
      <w:tblPr/>
      <w:tcPr>
        <w:tcBorders>
          <w:top w:val="single" w:sz="4" w:space="0" w:color="58595B" w:themeColor="accent2"/>
          <w:bottom w:val="single" w:sz="4" w:space="0" w:color="58595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595B" w:themeColor="accent2"/>
          <w:left w:val="nil"/>
        </w:tcBorders>
      </w:tcPr>
    </w:tblStylePr>
    <w:tblStylePr w:type="swCell">
      <w:tblPr/>
      <w:tcPr>
        <w:tcBorders>
          <w:top w:val="double" w:sz="4" w:space="0" w:color="58595B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7F91" w:themeColor="accent4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91" w:themeColor="accent4"/>
          <w:right w:val="single" w:sz="4" w:space="0" w:color="007F91" w:themeColor="accent4"/>
        </w:tcBorders>
      </w:tcPr>
    </w:tblStylePr>
    <w:tblStylePr w:type="band1Horz">
      <w:tblPr/>
      <w:tcPr>
        <w:tcBorders>
          <w:top w:val="single" w:sz="4" w:space="0" w:color="007F91" w:themeColor="accent4"/>
          <w:bottom w:val="single" w:sz="4" w:space="0" w:color="007F9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91" w:themeColor="accent4"/>
          <w:left w:val="nil"/>
        </w:tcBorders>
      </w:tcPr>
    </w:tblStylePr>
    <w:tblStylePr w:type="swCell">
      <w:tblPr/>
      <w:tcPr>
        <w:tcBorders>
          <w:top w:val="double" w:sz="4" w:space="0" w:color="007F91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3DA4BF" w:themeColor="accent5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A4BF" w:themeColor="accent5"/>
          <w:right w:val="single" w:sz="4" w:space="0" w:color="3DA4BF" w:themeColor="accent5"/>
        </w:tcBorders>
      </w:tcPr>
    </w:tblStylePr>
    <w:tblStylePr w:type="band1Horz">
      <w:tblPr/>
      <w:tcPr>
        <w:tcBorders>
          <w:top w:val="single" w:sz="4" w:space="0" w:color="3DA4BF" w:themeColor="accent5"/>
          <w:bottom w:val="single" w:sz="4" w:space="0" w:color="3DA4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A4BF" w:themeColor="accent5"/>
          <w:left w:val="nil"/>
        </w:tcBorders>
      </w:tcPr>
    </w:tblStylePr>
    <w:tblStylePr w:type="swCell">
      <w:tblPr/>
      <w:tcPr>
        <w:tcBorders>
          <w:top w:val="double" w:sz="4" w:space="0" w:color="3DA4BF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6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E1E1" w:themeColor="accent6"/>
          <w:right w:val="single" w:sz="4" w:space="0" w:color="E1E1E1" w:themeColor="accent6"/>
        </w:tcBorders>
      </w:tcPr>
    </w:tblStylePr>
    <w:tblStylePr w:type="band1Horz">
      <w:tblPr/>
      <w:tcPr>
        <w:tcBorders>
          <w:top w:val="single" w:sz="4" w:space="0" w:color="E1E1E1" w:themeColor="accent6"/>
          <w:bottom w:val="single" w:sz="4" w:space="0" w:color="E1E1E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E1E1" w:themeColor="accent6"/>
          <w:left w:val="nil"/>
        </w:tcBorders>
      </w:tcPr>
    </w:tblStylePr>
    <w:tblStylePr w:type="swCell">
      <w:tblPr/>
      <w:tcPr>
        <w:tcBorders>
          <w:top w:val="double" w:sz="4" w:space="0" w:color="E1E1E1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jsttabel4-Accent2">
    <w:name w:val="List Table 4 Accent 2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jsttabel4-Accent3">
    <w:name w:val="List Table 4 Accent 3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jsttabel4-Accent4">
    <w:name w:val="List Table 4 Accent 4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jsttabel4-Accent5">
    <w:name w:val="List Table 4 Accent 5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jsttabel4-Accent6">
    <w:name w:val="List Table 4 Accent 6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jsttabel5donker">
    <w:name w:val="List Table 5 Dark"/>
    <w:basedOn w:val="Standaardtabe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8220" w:themeColor="accent1"/>
        <w:left w:val="single" w:sz="24" w:space="0" w:color="F58220" w:themeColor="accent1"/>
        <w:bottom w:val="single" w:sz="24" w:space="0" w:color="F58220" w:themeColor="accent1"/>
        <w:right w:val="single" w:sz="24" w:space="0" w:color="F58220" w:themeColor="accent1"/>
      </w:tblBorders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595B" w:themeColor="accent2"/>
        <w:left w:val="single" w:sz="24" w:space="0" w:color="58595B" w:themeColor="accent2"/>
        <w:bottom w:val="single" w:sz="24" w:space="0" w:color="58595B" w:themeColor="accent2"/>
        <w:right w:val="single" w:sz="24" w:space="0" w:color="58595B" w:themeColor="accent2"/>
      </w:tblBorders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91" w:themeColor="accent4"/>
        <w:left w:val="single" w:sz="24" w:space="0" w:color="007F91" w:themeColor="accent4"/>
        <w:bottom w:val="single" w:sz="24" w:space="0" w:color="007F91" w:themeColor="accent4"/>
        <w:right w:val="single" w:sz="24" w:space="0" w:color="007F91" w:themeColor="accent4"/>
      </w:tblBorders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A4BF" w:themeColor="accent5"/>
        <w:left w:val="single" w:sz="24" w:space="0" w:color="3DA4BF" w:themeColor="accent5"/>
        <w:bottom w:val="single" w:sz="24" w:space="0" w:color="3DA4BF" w:themeColor="accent5"/>
        <w:right w:val="single" w:sz="24" w:space="0" w:color="3DA4BF" w:themeColor="accent5"/>
      </w:tblBorders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E1E1" w:themeColor="accent6"/>
        <w:left w:val="single" w:sz="24" w:space="0" w:color="E1E1E1" w:themeColor="accent6"/>
        <w:bottom w:val="single" w:sz="24" w:space="0" w:color="E1E1E1" w:themeColor="accent6"/>
        <w:right w:val="single" w:sz="24" w:space="0" w:color="E1E1E1" w:themeColor="accent6"/>
      </w:tblBorders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58220" w:themeColor="accent1"/>
        <w:bottom w:val="single" w:sz="4" w:space="0" w:color="F5822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5822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58595B" w:themeColor="accent2"/>
        <w:bottom w:val="single" w:sz="4" w:space="0" w:color="58595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595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007F91" w:themeColor="accent4"/>
        <w:bottom w:val="single" w:sz="4" w:space="0" w:color="007F9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F9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3DA4BF" w:themeColor="accent5"/>
        <w:bottom w:val="single" w:sz="4" w:space="0" w:color="3DA4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DA4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1E1E1" w:themeColor="accent6"/>
        <w:bottom w:val="single" w:sz="4" w:space="0" w:color="E1E1E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1E1E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jsttabel7kleurrijk">
    <w:name w:val="List Table 7 Colorful"/>
    <w:basedOn w:val="Standaardtabel"/>
    <w:uiPriority w:val="52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822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822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822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822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595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595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595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595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9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9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9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9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A4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A4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A4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A4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E1E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E1E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E1E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E1E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1">
    <w:name w:val="Plain Table 1"/>
    <w:basedOn w:val="Standaardtabel"/>
    <w:uiPriority w:val="4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1">
    <w:name w:val="Grid Table 1 Light Accent 1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BCCA5" w:themeColor="accent1" w:themeTint="66"/>
        <w:left w:val="single" w:sz="4" w:space="0" w:color="FBCCA5" w:themeColor="accent1" w:themeTint="66"/>
        <w:bottom w:val="single" w:sz="4" w:space="0" w:color="FBCCA5" w:themeColor="accent1" w:themeTint="66"/>
        <w:right w:val="single" w:sz="4" w:space="0" w:color="FBCCA5" w:themeColor="accent1" w:themeTint="66"/>
        <w:insideH w:val="single" w:sz="4" w:space="0" w:color="FBCCA5" w:themeColor="accent1" w:themeTint="66"/>
        <w:insideV w:val="single" w:sz="4" w:space="0" w:color="FBCC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DECFF" w:themeColor="accent4" w:themeTint="66"/>
        <w:left w:val="single" w:sz="4" w:space="0" w:color="6DECFF" w:themeColor="accent4" w:themeTint="66"/>
        <w:bottom w:val="single" w:sz="4" w:space="0" w:color="6DECFF" w:themeColor="accent4" w:themeTint="66"/>
        <w:right w:val="single" w:sz="4" w:space="0" w:color="6DECFF" w:themeColor="accent4" w:themeTint="66"/>
        <w:insideH w:val="single" w:sz="4" w:space="0" w:color="6DECFF" w:themeColor="accent4" w:themeTint="66"/>
        <w:insideV w:val="single" w:sz="4" w:space="0" w:color="6DEC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0DAE6" w:themeColor="accent5" w:themeTint="66"/>
        <w:left w:val="single" w:sz="4" w:space="0" w:color="B0DAE6" w:themeColor="accent5" w:themeTint="66"/>
        <w:bottom w:val="single" w:sz="4" w:space="0" w:color="B0DAE6" w:themeColor="accent5" w:themeTint="66"/>
        <w:right w:val="single" w:sz="4" w:space="0" w:color="B0DAE6" w:themeColor="accent5" w:themeTint="66"/>
        <w:insideH w:val="single" w:sz="4" w:space="0" w:color="B0DAE6" w:themeColor="accent5" w:themeTint="66"/>
        <w:insideV w:val="single" w:sz="4" w:space="0" w:color="B0DAE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3F3F3" w:themeColor="accent6" w:themeTint="66"/>
        <w:left w:val="single" w:sz="4" w:space="0" w:color="F3F3F3" w:themeColor="accent6" w:themeTint="66"/>
        <w:bottom w:val="single" w:sz="4" w:space="0" w:color="F3F3F3" w:themeColor="accent6" w:themeTint="66"/>
        <w:right w:val="single" w:sz="4" w:space="0" w:color="F3F3F3" w:themeColor="accent6" w:themeTint="66"/>
        <w:insideH w:val="single" w:sz="4" w:space="0" w:color="F3F3F3" w:themeColor="accent6" w:themeTint="66"/>
        <w:insideV w:val="single" w:sz="4" w:space="0" w:color="F3F3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BBCBD" w:themeColor="accent2" w:themeTint="66"/>
        <w:left w:val="single" w:sz="4" w:space="0" w:color="BBBCBD" w:themeColor="accent2" w:themeTint="66"/>
        <w:bottom w:val="single" w:sz="4" w:space="0" w:color="BBBCBD" w:themeColor="accent2" w:themeTint="66"/>
        <w:right w:val="single" w:sz="4" w:space="0" w:color="BBBCBD" w:themeColor="accent2" w:themeTint="66"/>
        <w:insideH w:val="single" w:sz="4" w:space="0" w:color="BBBCBD" w:themeColor="accent2" w:themeTint="66"/>
        <w:insideV w:val="single" w:sz="4" w:space="0" w:color="BBBCB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F9B379" w:themeColor="accent1" w:themeTint="99"/>
        <w:bottom w:val="single" w:sz="2" w:space="0" w:color="F9B379" w:themeColor="accent1" w:themeTint="99"/>
        <w:insideH w:val="single" w:sz="2" w:space="0" w:color="F9B379" w:themeColor="accent1" w:themeTint="99"/>
        <w:insideV w:val="single" w:sz="2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37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Rastertabel2-Accent2">
    <w:name w:val="Grid Table 2 Accent 2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9A9B9D" w:themeColor="accent2" w:themeTint="99"/>
        <w:bottom w:val="single" w:sz="2" w:space="0" w:color="9A9B9D" w:themeColor="accent2" w:themeTint="99"/>
        <w:insideH w:val="single" w:sz="2" w:space="0" w:color="9A9B9D" w:themeColor="accent2" w:themeTint="99"/>
        <w:insideV w:val="single" w:sz="2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B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Rastertabel2-Accent3">
    <w:name w:val="Grid Table 2 Accent 3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Rastertabel2-Accent4">
    <w:name w:val="Grid Table 2 Accent 4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24E3FF" w:themeColor="accent4" w:themeTint="99"/>
        <w:bottom w:val="single" w:sz="2" w:space="0" w:color="24E3FF" w:themeColor="accent4" w:themeTint="99"/>
        <w:insideH w:val="single" w:sz="2" w:space="0" w:color="24E3FF" w:themeColor="accent4" w:themeTint="99"/>
        <w:insideV w:val="single" w:sz="2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E3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89C8D9" w:themeColor="accent5" w:themeTint="99"/>
        <w:bottom w:val="single" w:sz="2" w:space="0" w:color="89C8D9" w:themeColor="accent5" w:themeTint="99"/>
        <w:insideH w:val="single" w:sz="2" w:space="0" w:color="89C8D9" w:themeColor="accent5" w:themeTint="99"/>
        <w:insideV w:val="single" w:sz="2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C8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Rastertabel2-Accent6">
    <w:name w:val="Grid Table 2 Accent 6"/>
    <w:basedOn w:val="Standaardtabe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EDEDED" w:themeColor="accent6" w:themeTint="99"/>
        <w:bottom w:val="single" w:sz="2" w:space="0" w:color="EDEDED" w:themeColor="accent6" w:themeTint="99"/>
        <w:insideH w:val="single" w:sz="2" w:space="0" w:color="EDEDED" w:themeColor="accent6" w:themeTint="99"/>
        <w:insideV w:val="single" w:sz="2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ED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Rastertabel3">
    <w:name w:val="Grid Table 3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Rastertabel4-Accent2">
    <w:name w:val="Grid Table 4 Accent 2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Rastertabel4-Accent3">
    <w:name w:val="Grid Table 4 Accent 3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Rastertabel4-Accent4">
    <w:name w:val="Grid Table 4 Accent 4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Rastertabel4-Accent6">
    <w:name w:val="Grid Table 4 Accent 6"/>
    <w:basedOn w:val="Standaardtabe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Rastertabel5donker">
    <w:name w:val="Grid Table 5 Dark"/>
    <w:basedOn w:val="Standaardtabe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BCCA5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BBBCBD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6DEC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B0DAE6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3F3F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Rastertabel1licht">
    <w:name w:val="Grid Table 1 Light"/>
    <w:basedOn w:val="Standaardtabe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licht">
    <w:name w:val="Grid Table Light"/>
    <w:basedOn w:val="Standaardtabel"/>
    <w:uiPriority w:val="40"/>
    <w:semiHidden/>
    <w:rsid w:val="00535E2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leidingOrdina">
    <w:name w:val="Inleiding Ordina"/>
    <w:basedOn w:val="ZsysbasisOrdina"/>
    <w:next w:val="BasistekstOrdina"/>
    <w:uiPriority w:val="4"/>
    <w:rsid w:val="00210D00"/>
    <w:pPr>
      <w:spacing w:line="320" w:lineRule="atLeast"/>
    </w:pPr>
    <w:rPr>
      <w:sz w:val="24"/>
    </w:rPr>
  </w:style>
  <w:style w:type="paragraph" w:customStyle="1" w:styleId="TabeltiteloranjeOrdina">
    <w:name w:val="Tabeltitel oranje Ordina"/>
    <w:basedOn w:val="ZsysbasistabeltekstOrdina"/>
    <w:next w:val="BasistekstOrdina"/>
    <w:uiPriority w:val="4"/>
    <w:rsid w:val="00D5149A"/>
    <w:pPr>
      <w:pBdr>
        <w:top w:val="single" w:sz="2" w:space="3" w:color="F58220" w:themeColor="accent1"/>
        <w:left w:val="single" w:sz="2" w:space="2" w:color="F58220" w:themeColor="accent1"/>
        <w:bottom w:val="single" w:sz="2" w:space="1" w:color="F58220" w:themeColor="accent1"/>
        <w:right w:val="single" w:sz="2" w:space="2" w:color="F58220" w:themeColor="accent1"/>
      </w:pBdr>
      <w:shd w:val="clear" w:color="auto" w:fill="F58220" w:themeFill="accent1"/>
    </w:pPr>
    <w:rPr>
      <w:rFonts w:ascii="Roboto" w:hAnsi="Roboto"/>
      <w:b/>
      <w:color w:val="FFFFFF" w:themeColor="background1"/>
    </w:rPr>
  </w:style>
  <w:style w:type="paragraph" w:customStyle="1" w:styleId="TabeltitelblauwOrdina">
    <w:name w:val="Tabeltitel blauw Ordina"/>
    <w:basedOn w:val="ZsysbasistabeltekstOrdina"/>
    <w:next w:val="BasistekstOrdina"/>
    <w:rsid w:val="00BF4BA3"/>
    <w:pPr>
      <w:pBdr>
        <w:top w:val="single" w:sz="2" w:space="3" w:color="007F91" w:themeColor="accent4"/>
        <w:left w:val="single" w:sz="2" w:space="2" w:color="007F91" w:themeColor="accent4"/>
        <w:bottom w:val="single" w:sz="2" w:space="1" w:color="007F91" w:themeColor="accent4"/>
        <w:right w:val="single" w:sz="2" w:space="2" w:color="007F91" w:themeColor="accent4"/>
      </w:pBdr>
      <w:shd w:val="clear" w:color="auto" w:fill="007F91" w:themeFill="accent4"/>
    </w:pPr>
    <w:rPr>
      <w:rFonts w:ascii="Roboto" w:hAnsi="Roboto"/>
      <w:b/>
      <w:color w:val="FFFFFF" w:themeColor="background1"/>
    </w:rPr>
  </w:style>
  <w:style w:type="paragraph" w:customStyle="1" w:styleId="Kop4zondernummerOrdina">
    <w:name w:val="Kop 4 zonder nummer Ordina"/>
    <w:basedOn w:val="ZsysbasisOrdina"/>
    <w:next w:val="BasistekstOrdina"/>
    <w:uiPriority w:val="4"/>
    <w:rsid w:val="004D3DC9"/>
    <w:pPr>
      <w:keepNext/>
      <w:keepLines/>
      <w:spacing w:before="520" w:after="280" w:line="340" w:lineRule="atLeast"/>
    </w:pPr>
    <w:rPr>
      <w:rFonts w:ascii="Roboto" w:hAnsi="Roboto"/>
      <w:b/>
      <w:bCs/>
      <w:color w:val="58595B" w:themeColor="accent2"/>
      <w:sz w:val="22"/>
      <w:szCs w:val="24"/>
    </w:rPr>
  </w:style>
  <w:style w:type="character" w:customStyle="1" w:styleId="Kop2Char">
    <w:name w:val="Kop 2 Char"/>
    <w:basedOn w:val="Standaardalinea-lettertype"/>
    <w:link w:val="Kop2"/>
    <w:uiPriority w:val="4"/>
    <w:rsid w:val="007A7B90"/>
    <w:rPr>
      <w:bCs/>
      <w:iCs/>
      <w:color w:val="007F91" w:themeColor="accent4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4"/>
    <w:rsid w:val="007A7B90"/>
    <w:rPr>
      <w:iCs/>
      <w:color w:val="007F91" w:themeColor="accent4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7A7B90"/>
    <w:rPr>
      <w:rFonts w:ascii="Roboto" w:hAnsi="Roboto"/>
      <w:b/>
      <w:bCs/>
      <w:color w:val="58595B" w:themeColor="accent2"/>
      <w:sz w:val="22"/>
      <w:szCs w:val="24"/>
    </w:rPr>
  </w:style>
  <w:style w:type="character" w:customStyle="1" w:styleId="Kop1Char">
    <w:name w:val="Kop 1 Char"/>
    <w:basedOn w:val="Standaardalinea-lettertype"/>
    <w:link w:val="Kop1"/>
    <w:uiPriority w:val="4"/>
    <w:rsid w:val="007A7B90"/>
    <w:rPr>
      <w:rFonts w:ascii="Roboto Condensed" w:hAnsi="Roboto Condensed"/>
      <w:bCs/>
      <w:caps/>
      <w:spacing w:val="6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leuren Ordina PP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58220"/>
      </a:accent1>
      <a:accent2>
        <a:srgbClr val="58595B"/>
      </a:accent2>
      <a:accent3>
        <a:srgbClr val="000000"/>
      </a:accent3>
      <a:accent4>
        <a:srgbClr val="007F91"/>
      </a:accent4>
      <a:accent5>
        <a:srgbClr val="3DA4BF"/>
      </a:accent5>
      <a:accent6>
        <a:srgbClr val="E1E1E1"/>
      </a:accent6>
      <a:hlink>
        <a:srgbClr val="000000"/>
      </a:hlink>
      <a:folHlink>
        <a:srgbClr val="000000"/>
      </a:folHlink>
    </a:clrScheme>
    <a:fontScheme name="Lettertypen Ordina PP">
      <a:majorFont>
        <a:latin typeface="Roboto Condensed Light"/>
        <a:ea typeface=""/>
        <a:cs typeface=""/>
      </a:majorFont>
      <a:minorFont>
        <a:latin typeface="Roboto Ligh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257F-F745-EE49-96B1-4D4EE5F2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Adriaan</dc:creator>
  <cp:keywords/>
  <dc:description/>
  <cp:lastModifiedBy>Bakker, Adriaan</cp:lastModifiedBy>
  <cp:revision>2</cp:revision>
  <cp:lastPrinted>2020-03-12T12:27:00Z</cp:lastPrinted>
  <dcterms:created xsi:type="dcterms:W3CDTF">2020-03-23T13:12:00Z</dcterms:created>
  <dcterms:modified xsi:type="dcterms:W3CDTF">2020-03-23T14:12:00Z</dcterms:modified>
</cp:coreProperties>
</file>